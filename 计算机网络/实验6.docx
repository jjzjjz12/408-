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2AF0EC">
      <w:pPr>
        <w:pStyle w:val="3"/>
      </w:pPr>
      <w:r>
        <w:rPr>
          <w:b w:val="0"/>
          <w:w w:val="95"/>
        </w:rPr>
        <w:t>实验</w:t>
      </w:r>
      <w:r>
        <w:rPr>
          <w:b w:val="0"/>
          <w:spacing w:val="55"/>
        </w:rPr>
        <w:t xml:space="preserve"> </w:t>
      </w:r>
      <w:r>
        <w:rPr>
          <w:rFonts w:ascii="Courier New" w:eastAsia="Courier New"/>
          <w:w w:val="95"/>
        </w:rPr>
        <w:t>6</w:t>
      </w:r>
      <w:r>
        <w:rPr>
          <w:b w:val="0"/>
          <w:w w:val="95"/>
        </w:rPr>
        <w:t>：</w:t>
      </w:r>
      <w:r>
        <w:rPr>
          <w:rFonts w:ascii="Courier New" w:eastAsia="Courier New"/>
          <w:w w:val="95"/>
        </w:rPr>
        <w:t>IPv4</w:t>
      </w:r>
      <w:r>
        <w:rPr>
          <w:rFonts w:ascii="Courier New" w:eastAsia="Courier New"/>
          <w:spacing w:val="23"/>
        </w:rPr>
        <w:t xml:space="preserve"> </w:t>
      </w:r>
      <w:r>
        <w:rPr>
          <w:w w:val="95"/>
        </w:rPr>
        <w:t>地址：构造超网（无分类编址</w:t>
      </w:r>
      <w:r>
        <w:rPr>
          <w:spacing w:val="-10"/>
          <w:w w:val="95"/>
        </w:rPr>
        <w:t>）</w:t>
      </w:r>
    </w:p>
    <w:p w14:paraId="31896EB2">
      <w:pPr>
        <w:pStyle w:val="2"/>
        <w:rPr>
          <w:b/>
          <w:sz w:val="20"/>
        </w:rPr>
      </w:pPr>
    </w:p>
    <w:p w14:paraId="006BF5E9">
      <w:pPr>
        <w:pStyle w:val="2"/>
        <w:spacing w:before="6"/>
        <w:rPr>
          <w:b/>
          <w:sz w:val="16"/>
        </w:rPr>
      </w:pPr>
    </w:p>
    <w:p w14:paraId="6BA4F5C7">
      <w:pPr>
        <w:tabs>
          <w:tab w:val="left" w:pos="6435"/>
        </w:tabs>
        <w:spacing w:before="77"/>
        <w:ind w:left="283" w:right="0" w:firstLine="0"/>
        <w:jc w:val="left"/>
        <w:rPr>
          <w:rFonts w:ascii="Courier New" w:eastAsia="Courier New"/>
          <w:b/>
          <w:sz w:val="24"/>
        </w:rPr>
      </w:pPr>
      <w:r>
        <w:pict>
          <v:rect id="docshape1" o:spid="_x0000_s1026" o:spt="1" style="position:absolute;left:0pt;margin-left:95.75pt;margin-top:21.7pt;height:0.45pt;width:160.55pt;mso-position-horizontal-relative:page;mso-wrap-distance-bottom:0pt;mso-wrap-distance-top:0pt;z-index:-251656192;mso-width-relative:page;mso-height-relative:page;" fillcolor="#000000" filled="t" stroked="f" coordsize="21600,21600">
            <v:path/>
            <v:fill on="t" focussize="0,0"/>
            <v:stroke on="f"/>
            <v:imagedata o:title=""/>
            <o:lock v:ext="edit"/>
            <w10:wrap type="topAndBottom"/>
          </v:rect>
        </w:pict>
      </w:r>
      <w:r>
        <w:rPr>
          <w:sz w:val="24"/>
        </w:rPr>
        <w:t>课程名称：</w:t>
      </w:r>
      <w:r>
        <w:rPr>
          <w:spacing w:val="-1"/>
          <w:sz w:val="24"/>
        </w:rPr>
        <w:t xml:space="preserve"> </w:t>
      </w:r>
      <w:r>
        <w:rPr>
          <w:sz w:val="24"/>
        </w:rPr>
        <w:t>计算机网络实</w:t>
      </w:r>
      <w:r>
        <w:rPr>
          <w:spacing w:val="-10"/>
          <w:sz w:val="24"/>
        </w:rPr>
        <w:t>验</w:t>
      </w:r>
      <w:r>
        <w:rPr>
          <w:sz w:val="24"/>
        </w:rPr>
        <w:tab/>
      </w:r>
      <w:r>
        <w:rPr>
          <w:sz w:val="24"/>
        </w:rPr>
        <w:t>实验日期：</w:t>
      </w:r>
      <w:r>
        <w:rPr>
          <w:spacing w:val="15"/>
          <w:sz w:val="24"/>
        </w:rPr>
        <w:t xml:space="preserve"> </w:t>
      </w:r>
      <w:r>
        <w:rPr>
          <w:rFonts w:ascii="Courier New" w:eastAsia="Courier New"/>
          <w:b/>
          <w:spacing w:val="-2"/>
          <w:position w:val="2"/>
          <w:sz w:val="24"/>
        </w:rPr>
        <w:t>2022.10.14</w:t>
      </w:r>
    </w:p>
    <w:p w14:paraId="57094583">
      <w:pPr>
        <w:tabs>
          <w:tab w:val="left" w:pos="1003"/>
          <w:tab w:val="left" w:pos="3632"/>
          <w:tab w:val="left" w:pos="6483"/>
          <w:tab w:val="left" w:pos="7203"/>
        </w:tabs>
        <w:spacing w:before="121"/>
        <w:ind w:left="283" w:right="0" w:firstLine="0"/>
        <w:jc w:val="left"/>
        <w:rPr>
          <w:rFonts w:ascii="Courier New" w:eastAsia="Courier New"/>
          <w:b/>
          <w:sz w:val="24"/>
        </w:rPr>
      </w:pPr>
      <w:r>
        <w:rPr>
          <w:spacing w:val="-10"/>
          <w:position w:val="-10"/>
          <w:sz w:val="24"/>
        </w:rPr>
        <w:t>班</w:t>
      </w:r>
      <w:r>
        <w:rPr>
          <w:position w:val="-10"/>
          <w:sz w:val="24"/>
        </w:rPr>
        <w:tab/>
      </w:r>
      <w:r>
        <w:rPr>
          <w:position w:val="-10"/>
          <w:sz w:val="24"/>
        </w:rPr>
        <w:t>级</w:t>
      </w:r>
      <w:r>
        <w:rPr>
          <w:spacing w:val="-75"/>
          <w:position w:val="-10"/>
          <w:sz w:val="24"/>
        </w:rPr>
        <w:t>：</w:t>
      </w:r>
      <w:r>
        <w:rPr>
          <w:position w:val="-10"/>
          <w:sz w:val="24"/>
          <w:u w:val="single"/>
        </w:rPr>
        <w:t>计科</w:t>
      </w:r>
      <w:r>
        <w:rPr>
          <w:spacing w:val="48"/>
          <w:position w:val="-10"/>
          <w:sz w:val="24"/>
          <w:u w:val="single"/>
        </w:rPr>
        <w:t xml:space="preserve"> </w:t>
      </w:r>
      <w:r>
        <w:rPr>
          <w:rFonts w:ascii="Courier New" w:eastAsia="Courier New"/>
          <w:b/>
          <w:position w:val="-10"/>
          <w:sz w:val="24"/>
          <w:u w:val="single"/>
        </w:rPr>
        <w:t>5</w:t>
      </w:r>
      <w:r>
        <w:rPr>
          <w:rFonts w:ascii="Courier New" w:eastAsia="Courier New"/>
          <w:b/>
          <w:spacing w:val="-24"/>
          <w:position w:val="-10"/>
          <w:sz w:val="24"/>
          <w:u w:val="single"/>
        </w:rPr>
        <w:t xml:space="preserve"> </w:t>
      </w:r>
      <w:r>
        <w:rPr>
          <w:spacing w:val="-12"/>
          <w:position w:val="-10"/>
          <w:sz w:val="24"/>
          <w:u w:val="single"/>
        </w:rPr>
        <w:t>班</w:t>
      </w:r>
      <w:r>
        <w:rPr>
          <w:position w:val="-10"/>
          <w:sz w:val="24"/>
        </w:rPr>
        <w:tab/>
      </w:r>
      <w:r>
        <w:rPr>
          <w:spacing w:val="-10"/>
          <w:position w:val="2"/>
          <w:sz w:val="24"/>
        </w:rPr>
        <w:t>姓名：</w:t>
      </w:r>
      <w:r>
        <w:rPr>
          <w:spacing w:val="-20"/>
          <w:position w:val="2"/>
          <w:sz w:val="24"/>
        </w:rPr>
        <w:t xml:space="preserve"> </w:t>
      </w:r>
      <w:r>
        <w:rPr>
          <w:spacing w:val="-10"/>
          <w:position w:val="2"/>
          <w:sz w:val="24"/>
        </w:rPr>
        <w:t>刘洋</w:t>
      </w:r>
      <w:r>
        <w:rPr>
          <w:position w:val="2"/>
          <w:sz w:val="24"/>
        </w:rPr>
        <w:tab/>
      </w:r>
      <w:r>
        <w:rPr>
          <w:spacing w:val="-10"/>
          <w:position w:val="2"/>
          <w:sz w:val="24"/>
        </w:rPr>
        <w:t>学</w:t>
      </w:r>
      <w:r>
        <w:rPr>
          <w:position w:val="2"/>
          <w:sz w:val="24"/>
        </w:rPr>
        <w:tab/>
      </w:r>
      <w:r>
        <w:rPr>
          <w:position w:val="2"/>
          <w:sz w:val="24"/>
        </w:rPr>
        <w:t>号：</w:t>
      </w:r>
      <w:r>
        <w:rPr>
          <w:spacing w:val="51"/>
          <w:w w:val="150"/>
          <w:position w:val="2"/>
          <w:sz w:val="24"/>
        </w:rPr>
        <w:t xml:space="preserve"> </w:t>
      </w:r>
      <w:r>
        <w:rPr>
          <w:rFonts w:ascii="Courier New" w:eastAsia="Courier New"/>
          <w:b/>
          <w:spacing w:val="-2"/>
          <w:sz w:val="24"/>
        </w:rPr>
        <w:t>20202619</w:t>
      </w:r>
    </w:p>
    <w:p w14:paraId="1D2065E9">
      <w:pPr>
        <w:pStyle w:val="2"/>
        <w:spacing w:before="5"/>
        <w:rPr>
          <w:rFonts w:ascii="Courier New"/>
          <w:b/>
          <w:sz w:val="11"/>
        </w:rPr>
      </w:pPr>
      <w:r>
        <w:pict>
          <v:rect id="docshape2" o:spid="_x0000_s1027" o:spt="1" style="position:absolute;left:0pt;margin-left:255.6pt;margin-top:7.7pt;height:0.45pt;width:93.7pt;mso-position-horizontal-relative:page;mso-wrap-distance-bottom:0pt;mso-wrap-distance-top:0pt;z-index:-251656192;mso-width-relative:page;mso-height-relative:page;" fillcolor="#000000" filled="t" stroked="f" coordsize="21600,21600">
            <v:path/>
            <v:fill on="t" focussize="0,0"/>
            <v:stroke on="f"/>
            <v:imagedata o:title=""/>
            <o:lock v:ext="edit"/>
            <w10:wrap type="topAndBottom"/>
          </v:rect>
        </w:pict>
      </w:r>
    </w:p>
    <w:p w14:paraId="0967FEE3">
      <w:pPr>
        <w:spacing w:before="61"/>
        <w:ind w:left="120" w:right="0" w:firstLine="0"/>
        <w:jc w:val="left"/>
        <w:rPr>
          <w:rFonts w:ascii="Courier New"/>
          <w:b/>
          <w:sz w:val="24"/>
        </w:rPr>
      </w:pPr>
      <w:r>
        <w:rPr>
          <w:rFonts w:ascii="Courier New"/>
          <w:b/>
          <w:sz w:val="24"/>
        </w:rPr>
        <w:t>8</w:t>
      </w:r>
    </w:p>
    <w:p w14:paraId="7916B809">
      <w:pPr>
        <w:spacing w:before="108"/>
        <w:ind w:left="120" w:right="0" w:firstLine="0"/>
        <w:jc w:val="left"/>
        <w:rPr>
          <w:rFonts w:hint="eastAsia" w:ascii="黑体" w:eastAsia="黑体"/>
          <w:b/>
          <w:sz w:val="24"/>
        </w:rPr>
      </w:pPr>
      <w:r>
        <w:rPr>
          <w:rFonts w:hint="eastAsia" w:ascii="黑体" w:eastAsia="黑体"/>
          <w:b/>
          <w:w w:val="95"/>
          <w:sz w:val="24"/>
        </w:rPr>
        <w:t>一、实验目</w:t>
      </w:r>
      <w:r>
        <w:rPr>
          <w:rFonts w:hint="eastAsia" w:ascii="黑体" w:eastAsia="黑体"/>
          <w:b/>
          <w:spacing w:val="-10"/>
          <w:w w:val="95"/>
          <w:sz w:val="24"/>
        </w:rPr>
        <w:t>的</w:t>
      </w:r>
    </w:p>
    <w:p w14:paraId="77191114">
      <w:pPr>
        <w:pStyle w:val="2"/>
        <w:rPr>
          <w:rFonts w:ascii="黑体"/>
          <w:b/>
        </w:rPr>
      </w:pPr>
    </w:p>
    <w:p w14:paraId="7F5D883E">
      <w:pPr>
        <w:pStyle w:val="2"/>
        <w:spacing w:before="11"/>
        <w:rPr>
          <w:rFonts w:ascii="黑体"/>
          <w:b/>
          <w:sz w:val="22"/>
        </w:rPr>
      </w:pPr>
    </w:p>
    <w:p w14:paraId="6ED4CBDD">
      <w:pPr>
        <w:pStyle w:val="2"/>
        <w:ind w:left="120"/>
      </w:pPr>
      <w:r>
        <w:rPr>
          <w:rFonts w:ascii="Courier New" w:eastAsia="Courier New"/>
          <w:b/>
        </w:rPr>
        <w:t>1</w:t>
      </w:r>
      <w:r>
        <w:rPr>
          <w:rFonts w:ascii="Courier New" w:eastAsia="Courier New"/>
          <w:b/>
          <w:spacing w:val="95"/>
        </w:rPr>
        <w:t xml:space="preserve"> </w:t>
      </w:r>
      <w:r>
        <w:rPr>
          <w:spacing w:val="-1"/>
        </w:rPr>
        <w:t>加深对构造超网的理解</w:t>
      </w:r>
    </w:p>
    <w:p w14:paraId="3BD8C3B5">
      <w:pPr>
        <w:pStyle w:val="2"/>
        <w:spacing w:before="5"/>
      </w:pPr>
    </w:p>
    <w:p w14:paraId="750C84E1">
      <w:pPr>
        <w:spacing w:before="0"/>
        <w:ind w:left="120" w:right="0" w:firstLine="0"/>
        <w:jc w:val="left"/>
        <w:rPr>
          <w:sz w:val="24"/>
        </w:rPr>
      </w:pPr>
      <w:r>
        <w:rPr>
          <w:rFonts w:ascii="Courier New" w:eastAsia="Courier New"/>
          <w:b/>
          <w:sz w:val="24"/>
        </w:rPr>
        <w:t>2</w:t>
      </w:r>
      <w:r>
        <w:rPr>
          <w:rFonts w:ascii="Courier New" w:eastAsia="Courier New"/>
          <w:b/>
          <w:spacing w:val="94"/>
          <w:sz w:val="24"/>
        </w:rPr>
        <w:t xml:space="preserve"> </w:t>
      </w:r>
      <w:r>
        <w:rPr>
          <w:spacing w:val="-20"/>
          <w:sz w:val="24"/>
        </w:rPr>
        <w:t xml:space="preserve">认识 </w:t>
      </w:r>
      <w:r>
        <w:rPr>
          <w:rFonts w:ascii="Courier New" w:eastAsia="Courier New"/>
          <w:b/>
          <w:sz w:val="24"/>
        </w:rPr>
        <w:t>IP</w:t>
      </w:r>
      <w:r>
        <w:rPr>
          <w:rFonts w:ascii="Courier New" w:eastAsia="Courier New"/>
          <w:b/>
          <w:spacing w:val="-85"/>
          <w:sz w:val="24"/>
        </w:rPr>
        <w:t xml:space="preserve"> </w:t>
      </w:r>
      <w:r>
        <w:rPr>
          <w:spacing w:val="-1"/>
          <w:sz w:val="24"/>
        </w:rPr>
        <w:t>地址的第三个历史阶段</w:t>
      </w:r>
    </w:p>
    <w:p w14:paraId="594BF416">
      <w:pPr>
        <w:pStyle w:val="2"/>
        <w:rPr>
          <w:sz w:val="28"/>
        </w:rPr>
      </w:pPr>
    </w:p>
    <w:p w14:paraId="7C4026A3">
      <w:pPr>
        <w:spacing w:before="236"/>
        <w:ind w:left="120" w:right="0" w:firstLine="0"/>
        <w:jc w:val="left"/>
        <w:rPr>
          <w:rFonts w:hint="eastAsia" w:ascii="黑体" w:eastAsia="黑体"/>
          <w:b/>
          <w:sz w:val="24"/>
        </w:rPr>
      </w:pPr>
      <w:r>
        <w:rPr>
          <w:rFonts w:hint="eastAsia" w:ascii="黑体" w:eastAsia="黑体"/>
          <w:b/>
          <w:w w:val="95"/>
          <w:sz w:val="24"/>
        </w:rPr>
        <w:t>二、实验环</w:t>
      </w:r>
      <w:r>
        <w:rPr>
          <w:rFonts w:hint="eastAsia" w:ascii="黑体" w:eastAsia="黑体"/>
          <w:b/>
          <w:spacing w:val="-10"/>
          <w:w w:val="95"/>
          <w:sz w:val="24"/>
        </w:rPr>
        <w:t>境</w:t>
      </w:r>
    </w:p>
    <w:p w14:paraId="71023F54">
      <w:pPr>
        <w:pStyle w:val="2"/>
        <w:rPr>
          <w:rFonts w:ascii="黑体"/>
          <w:b/>
        </w:rPr>
      </w:pPr>
    </w:p>
    <w:p w14:paraId="420B3445">
      <w:pPr>
        <w:pStyle w:val="2"/>
        <w:spacing w:before="8"/>
        <w:rPr>
          <w:rFonts w:ascii="黑体"/>
          <w:b/>
          <w:sz w:val="22"/>
        </w:rPr>
      </w:pPr>
    </w:p>
    <w:p w14:paraId="56A51BD6">
      <w:pPr>
        <w:spacing w:before="0"/>
        <w:ind w:left="120" w:right="0" w:firstLine="0"/>
        <w:jc w:val="left"/>
        <w:rPr>
          <w:sz w:val="24"/>
        </w:rPr>
      </w:pPr>
      <w:r>
        <w:rPr>
          <w:rFonts w:ascii="Courier New" w:eastAsia="Courier New"/>
          <w:b/>
          <w:sz w:val="24"/>
        </w:rPr>
        <w:t>Cisco</w:t>
      </w:r>
      <w:r>
        <w:rPr>
          <w:rFonts w:ascii="Courier New" w:eastAsia="Courier New"/>
          <w:b/>
          <w:spacing w:val="-10"/>
          <w:sz w:val="24"/>
        </w:rPr>
        <w:t xml:space="preserve"> </w:t>
      </w:r>
      <w:r>
        <w:rPr>
          <w:rFonts w:ascii="Courier New" w:eastAsia="Courier New"/>
          <w:b/>
          <w:sz w:val="24"/>
        </w:rPr>
        <w:t>Packet</w:t>
      </w:r>
      <w:r>
        <w:rPr>
          <w:rFonts w:ascii="Courier New" w:eastAsia="Courier New"/>
          <w:b/>
          <w:spacing w:val="-6"/>
          <w:sz w:val="24"/>
        </w:rPr>
        <w:t xml:space="preserve"> </w:t>
      </w:r>
      <w:r>
        <w:rPr>
          <w:rFonts w:ascii="Courier New" w:eastAsia="Courier New"/>
          <w:b/>
          <w:sz w:val="24"/>
        </w:rPr>
        <w:t>Tracer</w:t>
      </w:r>
      <w:r>
        <w:rPr>
          <w:rFonts w:ascii="Courier New" w:eastAsia="Courier New"/>
          <w:b/>
          <w:spacing w:val="-84"/>
          <w:sz w:val="24"/>
        </w:rPr>
        <w:t xml:space="preserve"> </w:t>
      </w:r>
      <w:r>
        <w:rPr>
          <w:spacing w:val="-4"/>
          <w:sz w:val="24"/>
        </w:rPr>
        <w:t>模拟器</w:t>
      </w:r>
    </w:p>
    <w:p w14:paraId="56D9E3B3">
      <w:pPr>
        <w:pStyle w:val="2"/>
        <w:rPr>
          <w:sz w:val="28"/>
        </w:rPr>
      </w:pPr>
    </w:p>
    <w:p w14:paraId="68653846">
      <w:pPr>
        <w:spacing w:before="236"/>
        <w:ind w:left="120" w:right="0" w:firstLine="0"/>
        <w:jc w:val="left"/>
        <w:rPr>
          <w:rFonts w:hint="eastAsia" w:ascii="黑体" w:eastAsia="黑体"/>
          <w:b/>
          <w:sz w:val="24"/>
        </w:rPr>
      </w:pPr>
      <w:r>
        <w:rPr>
          <w:rFonts w:hint="eastAsia" w:ascii="黑体" w:eastAsia="黑体"/>
          <w:b/>
          <w:w w:val="95"/>
          <w:sz w:val="24"/>
        </w:rPr>
        <w:t>三、实验内</w:t>
      </w:r>
      <w:r>
        <w:rPr>
          <w:rFonts w:hint="eastAsia" w:ascii="黑体" w:eastAsia="黑体"/>
          <w:b/>
          <w:spacing w:val="-10"/>
          <w:w w:val="95"/>
          <w:sz w:val="24"/>
        </w:rPr>
        <w:t>容</w:t>
      </w:r>
    </w:p>
    <w:p w14:paraId="5DB32492">
      <w:pPr>
        <w:pStyle w:val="2"/>
        <w:rPr>
          <w:rFonts w:ascii="黑体"/>
          <w:b/>
        </w:rPr>
      </w:pPr>
    </w:p>
    <w:p w14:paraId="09FC7503">
      <w:pPr>
        <w:pStyle w:val="2"/>
        <w:spacing w:before="11"/>
        <w:rPr>
          <w:rFonts w:ascii="黑体"/>
          <w:b/>
          <w:sz w:val="22"/>
        </w:rPr>
      </w:pPr>
    </w:p>
    <w:p w14:paraId="2AE9F504">
      <w:pPr>
        <w:spacing w:before="0"/>
        <w:ind w:left="120" w:right="0" w:firstLine="0"/>
        <w:jc w:val="left"/>
        <w:rPr>
          <w:b/>
          <w:sz w:val="24"/>
        </w:rPr>
      </w:pPr>
      <w:r>
        <w:rPr>
          <w:rFonts w:ascii="Courier New" w:eastAsia="Courier New"/>
          <w:b/>
          <w:sz w:val="24"/>
        </w:rPr>
        <w:t>1</w:t>
      </w:r>
      <w:r>
        <w:rPr>
          <w:rFonts w:ascii="Courier New" w:eastAsia="Courier New"/>
          <w:b/>
          <w:spacing w:val="19"/>
          <w:w w:val="150"/>
          <w:sz w:val="24"/>
        </w:rPr>
        <w:t xml:space="preserve"> </w:t>
      </w:r>
      <w:r>
        <w:rPr>
          <w:b/>
          <w:spacing w:val="-3"/>
          <w:sz w:val="24"/>
        </w:rPr>
        <w:t>构造超网</w:t>
      </w:r>
    </w:p>
    <w:p w14:paraId="1FCCEEDC">
      <w:pPr>
        <w:pStyle w:val="2"/>
        <w:spacing w:before="4"/>
        <w:rPr>
          <w:b/>
        </w:rPr>
      </w:pPr>
    </w:p>
    <w:p w14:paraId="1CFF0F3A">
      <w:pPr>
        <w:pStyle w:val="2"/>
        <w:spacing w:before="1"/>
        <w:ind w:left="120"/>
      </w:pPr>
      <w:r>
        <w:t>（</w:t>
      </w:r>
      <w:r>
        <w:rPr>
          <w:spacing w:val="-89"/>
        </w:rPr>
        <w:t xml:space="preserve"> </w:t>
      </w:r>
      <w:r>
        <w:rPr>
          <w:rFonts w:ascii="Courier New" w:eastAsia="Courier New"/>
          <w:b/>
        </w:rPr>
        <w:t>1</w:t>
      </w:r>
      <w:r>
        <w:rPr>
          <w:rFonts w:ascii="Courier New" w:eastAsia="Courier New"/>
          <w:b/>
          <w:spacing w:val="-113"/>
        </w:rPr>
        <w:t xml:space="preserve"> </w:t>
      </w:r>
      <w:r>
        <w:rPr>
          <w:spacing w:val="31"/>
        </w:rPr>
        <w:t>）</w:t>
      </w:r>
      <w:r>
        <w:rPr>
          <w:spacing w:val="28"/>
        </w:rPr>
        <w:t xml:space="preserve">第一步：准备工作：需要构建四个超网，其 </w:t>
      </w:r>
      <w:r>
        <w:rPr>
          <w:rFonts w:ascii="Courier New" w:eastAsia="Courier New"/>
          <w:b/>
        </w:rPr>
        <w:t>IPv4</w:t>
      </w:r>
      <w:r>
        <w:rPr>
          <w:rFonts w:ascii="Courier New" w:eastAsia="Courier New"/>
          <w:b/>
          <w:spacing w:val="3"/>
        </w:rPr>
        <w:t xml:space="preserve"> </w:t>
      </w:r>
      <w:r>
        <w:rPr>
          <w:spacing w:val="24"/>
        </w:rPr>
        <w:t>地址分别为：</w:t>
      </w:r>
      <w:r>
        <w:rPr>
          <w:spacing w:val="-10"/>
        </w:rPr>
        <w:t xml:space="preserve"> </w:t>
      </w:r>
    </w:p>
    <w:p w14:paraId="35252B70">
      <w:pPr>
        <w:pStyle w:val="2"/>
        <w:spacing w:before="4"/>
      </w:pPr>
    </w:p>
    <w:p w14:paraId="6C3C12AE">
      <w:pPr>
        <w:spacing w:before="0"/>
        <w:ind w:left="120" w:right="0" w:firstLine="0"/>
        <w:jc w:val="left"/>
        <w:rPr>
          <w:sz w:val="24"/>
        </w:rPr>
      </w:pPr>
      <w:r>
        <w:rPr>
          <w:rFonts w:ascii="Courier New" w:eastAsia="Courier New"/>
          <w:b/>
          <w:spacing w:val="-2"/>
          <w:sz w:val="24"/>
        </w:rPr>
        <w:t>192</w:t>
      </w:r>
      <w:r>
        <w:rPr>
          <w:rFonts w:ascii="Courier New" w:eastAsia="Courier New"/>
          <w:spacing w:val="-2"/>
          <w:sz w:val="24"/>
        </w:rPr>
        <w:t>.</w:t>
      </w:r>
      <w:r>
        <w:rPr>
          <w:rFonts w:ascii="Courier New" w:eastAsia="Courier New"/>
          <w:b/>
          <w:spacing w:val="-2"/>
          <w:sz w:val="24"/>
        </w:rPr>
        <w:t>168</w:t>
      </w:r>
      <w:r>
        <w:rPr>
          <w:rFonts w:ascii="Courier New" w:eastAsia="Courier New"/>
          <w:spacing w:val="-2"/>
          <w:sz w:val="24"/>
        </w:rPr>
        <w:t>.</w:t>
      </w:r>
      <w:r>
        <w:rPr>
          <w:rFonts w:ascii="Courier New" w:eastAsia="Courier New"/>
          <w:b/>
          <w:spacing w:val="-2"/>
          <w:sz w:val="24"/>
        </w:rPr>
        <w:t>16</w:t>
      </w:r>
      <w:r>
        <w:rPr>
          <w:rFonts w:ascii="Courier New" w:eastAsia="Courier New"/>
          <w:spacing w:val="-2"/>
          <w:sz w:val="24"/>
        </w:rPr>
        <w:t>.</w:t>
      </w:r>
      <w:r>
        <w:rPr>
          <w:rFonts w:ascii="Courier New" w:eastAsia="Courier New"/>
          <w:b/>
          <w:spacing w:val="-2"/>
          <w:sz w:val="24"/>
        </w:rPr>
        <w:t>0</w:t>
      </w:r>
      <w:r>
        <w:rPr>
          <w:rFonts w:ascii="Courier New" w:eastAsia="Courier New"/>
          <w:spacing w:val="-2"/>
          <w:sz w:val="24"/>
        </w:rPr>
        <w:t>/</w:t>
      </w:r>
      <w:r>
        <w:rPr>
          <w:rFonts w:ascii="Courier New" w:eastAsia="Courier New"/>
          <w:b/>
          <w:spacing w:val="-2"/>
          <w:sz w:val="24"/>
        </w:rPr>
        <w:t>25</w:t>
      </w:r>
      <w:r>
        <w:rPr>
          <w:rFonts w:ascii="Courier New" w:eastAsia="Courier New"/>
          <w:b/>
          <w:spacing w:val="-29"/>
          <w:sz w:val="24"/>
        </w:rPr>
        <w:t xml:space="preserve"> </w:t>
      </w:r>
      <w:r>
        <w:rPr>
          <w:spacing w:val="-3"/>
          <w:sz w:val="24"/>
        </w:rPr>
        <w:t xml:space="preserve">、 </w:t>
      </w:r>
      <w:r>
        <w:rPr>
          <w:rFonts w:ascii="Courier New" w:eastAsia="Courier New"/>
          <w:b/>
          <w:spacing w:val="-2"/>
          <w:sz w:val="24"/>
        </w:rPr>
        <w:t>192</w:t>
      </w:r>
      <w:r>
        <w:rPr>
          <w:rFonts w:ascii="Courier New" w:eastAsia="Courier New"/>
          <w:spacing w:val="-2"/>
          <w:sz w:val="24"/>
        </w:rPr>
        <w:t>.</w:t>
      </w:r>
      <w:r>
        <w:rPr>
          <w:rFonts w:ascii="Courier New" w:eastAsia="Courier New"/>
          <w:b/>
          <w:spacing w:val="-2"/>
          <w:sz w:val="24"/>
        </w:rPr>
        <w:t>168</w:t>
      </w:r>
      <w:r>
        <w:rPr>
          <w:rFonts w:ascii="Courier New" w:eastAsia="Courier New"/>
          <w:spacing w:val="-2"/>
          <w:sz w:val="24"/>
        </w:rPr>
        <w:t>.</w:t>
      </w:r>
      <w:r>
        <w:rPr>
          <w:rFonts w:ascii="Courier New" w:eastAsia="Courier New"/>
          <w:b/>
          <w:spacing w:val="-2"/>
          <w:sz w:val="24"/>
        </w:rPr>
        <w:t>16</w:t>
      </w:r>
      <w:r>
        <w:rPr>
          <w:rFonts w:ascii="Courier New" w:eastAsia="Courier New"/>
          <w:spacing w:val="-2"/>
          <w:sz w:val="24"/>
        </w:rPr>
        <w:t>.</w:t>
      </w:r>
      <w:r>
        <w:rPr>
          <w:rFonts w:ascii="Courier New" w:eastAsia="Courier New"/>
          <w:b/>
          <w:spacing w:val="-2"/>
          <w:sz w:val="24"/>
        </w:rPr>
        <w:t>128</w:t>
      </w:r>
      <w:r>
        <w:rPr>
          <w:rFonts w:ascii="Courier New" w:eastAsia="Courier New"/>
          <w:spacing w:val="-2"/>
          <w:sz w:val="24"/>
        </w:rPr>
        <w:t>/</w:t>
      </w:r>
      <w:r>
        <w:rPr>
          <w:rFonts w:ascii="Courier New" w:eastAsia="Courier New"/>
          <w:b/>
          <w:spacing w:val="-2"/>
          <w:sz w:val="24"/>
        </w:rPr>
        <w:t>26</w:t>
      </w:r>
      <w:r>
        <w:rPr>
          <w:rFonts w:ascii="Courier New" w:eastAsia="Courier New"/>
          <w:b/>
          <w:spacing w:val="-28"/>
          <w:sz w:val="24"/>
        </w:rPr>
        <w:t xml:space="preserve"> </w:t>
      </w:r>
      <w:r>
        <w:rPr>
          <w:spacing w:val="-3"/>
          <w:sz w:val="24"/>
        </w:rPr>
        <w:t xml:space="preserve">、 </w:t>
      </w:r>
      <w:r>
        <w:rPr>
          <w:rFonts w:ascii="Courier New" w:eastAsia="Courier New"/>
          <w:b/>
          <w:spacing w:val="-2"/>
          <w:sz w:val="24"/>
        </w:rPr>
        <w:t>192</w:t>
      </w:r>
      <w:r>
        <w:rPr>
          <w:rFonts w:ascii="Courier New" w:eastAsia="Courier New"/>
          <w:spacing w:val="-2"/>
          <w:sz w:val="24"/>
        </w:rPr>
        <w:t>.</w:t>
      </w:r>
      <w:r>
        <w:rPr>
          <w:rFonts w:ascii="Courier New" w:eastAsia="Courier New"/>
          <w:b/>
          <w:spacing w:val="-2"/>
          <w:sz w:val="24"/>
        </w:rPr>
        <w:t>168</w:t>
      </w:r>
      <w:r>
        <w:rPr>
          <w:rFonts w:ascii="Courier New" w:eastAsia="Courier New"/>
          <w:spacing w:val="-2"/>
          <w:sz w:val="24"/>
        </w:rPr>
        <w:t>.</w:t>
      </w:r>
      <w:r>
        <w:rPr>
          <w:rFonts w:ascii="Courier New" w:eastAsia="Courier New"/>
          <w:b/>
          <w:spacing w:val="-2"/>
          <w:sz w:val="24"/>
        </w:rPr>
        <w:t>16</w:t>
      </w:r>
      <w:r>
        <w:rPr>
          <w:rFonts w:ascii="Courier New" w:eastAsia="Courier New"/>
          <w:spacing w:val="-2"/>
          <w:sz w:val="24"/>
        </w:rPr>
        <w:t>.</w:t>
      </w:r>
      <w:r>
        <w:rPr>
          <w:rFonts w:ascii="Courier New" w:eastAsia="Courier New"/>
          <w:b/>
          <w:spacing w:val="-2"/>
          <w:sz w:val="24"/>
        </w:rPr>
        <w:t>192</w:t>
      </w:r>
      <w:r>
        <w:rPr>
          <w:rFonts w:ascii="Courier New" w:eastAsia="Courier New"/>
          <w:spacing w:val="-2"/>
          <w:sz w:val="24"/>
        </w:rPr>
        <w:t>/</w:t>
      </w:r>
      <w:r>
        <w:rPr>
          <w:rFonts w:ascii="Courier New" w:eastAsia="Courier New"/>
          <w:b/>
          <w:spacing w:val="-2"/>
          <w:sz w:val="24"/>
        </w:rPr>
        <w:t>30</w:t>
      </w:r>
      <w:r>
        <w:rPr>
          <w:rFonts w:ascii="Courier New" w:eastAsia="Courier New"/>
          <w:b/>
          <w:spacing w:val="-27"/>
          <w:sz w:val="24"/>
        </w:rPr>
        <w:t xml:space="preserve"> </w:t>
      </w:r>
      <w:r>
        <w:rPr>
          <w:spacing w:val="-10"/>
          <w:sz w:val="24"/>
        </w:rPr>
        <w:t>、</w:t>
      </w:r>
    </w:p>
    <w:p w14:paraId="37FEEF6F">
      <w:pPr>
        <w:pStyle w:val="2"/>
        <w:spacing w:before="4"/>
      </w:pPr>
    </w:p>
    <w:p w14:paraId="49B88781">
      <w:pPr>
        <w:spacing w:before="0"/>
        <w:ind w:left="120" w:right="0" w:firstLine="0"/>
        <w:jc w:val="left"/>
        <w:rPr>
          <w:sz w:val="24"/>
        </w:rPr>
      </w:pPr>
      <w:r>
        <w:rPr>
          <w:rFonts w:ascii="Courier New" w:eastAsia="Courier New"/>
          <w:b/>
          <w:spacing w:val="-2"/>
          <w:sz w:val="24"/>
        </w:rPr>
        <w:t>192</w:t>
      </w:r>
      <w:r>
        <w:rPr>
          <w:rFonts w:ascii="Courier New" w:eastAsia="Courier New"/>
          <w:spacing w:val="-2"/>
          <w:sz w:val="24"/>
        </w:rPr>
        <w:t>.</w:t>
      </w:r>
      <w:r>
        <w:rPr>
          <w:rFonts w:ascii="Courier New" w:eastAsia="Courier New"/>
          <w:b/>
          <w:spacing w:val="-2"/>
          <w:sz w:val="24"/>
        </w:rPr>
        <w:t>168</w:t>
      </w:r>
      <w:r>
        <w:rPr>
          <w:rFonts w:ascii="Courier New" w:eastAsia="Courier New"/>
          <w:spacing w:val="-2"/>
          <w:sz w:val="24"/>
        </w:rPr>
        <w:t>.</w:t>
      </w:r>
      <w:r>
        <w:rPr>
          <w:rFonts w:ascii="Courier New" w:eastAsia="Courier New"/>
          <w:b/>
          <w:spacing w:val="-2"/>
          <w:sz w:val="24"/>
        </w:rPr>
        <w:t>16</w:t>
      </w:r>
      <w:r>
        <w:rPr>
          <w:rFonts w:ascii="Courier New" w:eastAsia="Courier New"/>
          <w:spacing w:val="-2"/>
          <w:sz w:val="24"/>
        </w:rPr>
        <w:t>.</w:t>
      </w:r>
      <w:r>
        <w:rPr>
          <w:rFonts w:ascii="Courier New" w:eastAsia="Courier New"/>
          <w:b/>
          <w:spacing w:val="-2"/>
          <w:sz w:val="24"/>
        </w:rPr>
        <w:t>196</w:t>
      </w:r>
      <w:r>
        <w:rPr>
          <w:rFonts w:ascii="Courier New" w:eastAsia="Courier New"/>
          <w:spacing w:val="-2"/>
          <w:sz w:val="24"/>
        </w:rPr>
        <w:t>/</w:t>
      </w:r>
      <w:r>
        <w:rPr>
          <w:rFonts w:ascii="Courier New" w:eastAsia="Courier New"/>
          <w:b/>
          <w:spacing w:val="-2"/>
          <w:sz w:val="24"/>
        </w:rPr>
        <w:t>30</w:t>
      </w:r>
      <w:r>
        <w:rPr>
          <w:spacing w:val="-3"/>
          <w:sz w:val="24"/>
        </w:rPr>
        <w:t>。可以计算得到各网络的详细信息如下：</w:t>
      </w:r>
    </w:p>
    <w:p w14:paraId="2101D411">
      <w:pPr>
        <w:pStyle w:val="2"/>
        <w:rPr>
          <w:sz w:val="12"/>
        </w:rPr>
      </w:pPr>
    </w:p>
    <w:tbl>
      <w:tblPr>
        <w:tblStyle w:val="4"/>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2438"/>
        <w:gridCol w:w="3625"/>
      </w:tblGrid>
      <w:tr w14:paraId="71376D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298" w:type="dxa"/>
            <w:gridSpan w:val="3"/>
          </w:tcPr>
          <w:p w14:paraId="09477405">
            <w:pPr>
              <w:pStyle w:val="8"/>
              <w:ind w:left="2920" w:right="2913"/>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0</w:t>
            </w:r>
            <w:r>
              <w:rPr>
                <w:spacing w:val="-2"/>
                <w:sz w:val="24"/>
              </w:rPr>
              <w:t>/</w:t>
            </w:r>
            <w:r>
              <w:rPr>
                <w:b/>
                <w:spacing w:val="-2"/>
                <w:sz w:val="24"/>
              </w:rPr>
              <w:t>25</w:t>
            </w:r>
          </w:p>
        </w:tc>
      </w:tr>
      <w:tr w14:paraId="2DFEA0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235" w:type="dxa"/>
          </w:tcPr>
          <w:p w14:paraId="300E63D1">
            <w:pPr>
              <w:pStyle w:val="8"/>
              <w:spacing w:before="158"/>
              <w:rPr>
                <w:rFonts w:ascii="宋体" w:eastAsia="宋体"/>
                <w:sz w:val="24"/>
              </w:rPr>
            </w:pPr>
            <w:r>
              <w:rPr>
                <w:rFonts w:ascii="宋体" w:eastAsia="宋体"/>
                <w:spacing w:val="-20"/>
                <w:sz w:val="24"/>
              </w:rPr>
              <w:t xml:space="preserve">最小 </w:t>
            </w:r>
            <w:r>
              <w:rPr>
                <w:b/>
                <w:spacing w:val="-2"/>
                <w:sz w:val="24"/>
              </w:rPr>
              <w:t>IP</w:t>
            </w:r>
            <w:r>
              <w:rPr>
                <w:b/>
                <w:spacing w:val="-80"/>
                <w:sz w:val="24"/>
              </w:rPr>
              <w:t xml:space="preserve"> </w:t>
            </w:r>
            <w:r>
              <w:rPr>
                <w:rFonts w:ascii="宋体" w:eastAsia="宋体"/>
                <w:spacing w:val="-6"/>
                <w:sz w:val="24"/>
              </w:rPr>
              <w:t>地址</w:t>
            </w:r>
          </w:p>
        </w:tc>
        <w:tc>
          <w:tcPr>
            <w:tcW w:w="2438" w:type="dxa"/>
          </w:tcPr>
          <w:p w14:paraId="3AECE738">
            <w:pPr>
              <w:pStyle w:val="8"/>
              <w:spacing w:before="158"/>
              <w:ind w:left="202" w:right="197"/>
              <w:rPr>
                <w:rFonts w:ascii="宋体" w:eastAsia="宋体"/>
                <w:sz w:val="24"/>
              </w:rPr>
            </w:pPr>
            <w:r>
              <w:rPr>
                <w:rFonts w:ascii="宋体" w:eastAsia="宋体"/>
                <w:spacing w:val="-20"/>
                <w:sz w:val="24"/>
              </w:rPr>
              <w:t xml:space="preserve">最大 </w:t>
            </w:r>
            <w:r>
              <w:rPr>
                <w:b/>
                <w:spacing w:val="-2"/>
                <w:sz w:val="24"/>
              </w:rPr>
              <w:t>IP</w:t>
            </w:r>
            <w:r>
              <w:rPr>
                <w:b/>
                <w:spacing w:val="-80"/>
                <w:sz w:val="24"/>
              </w:rPr>
              <w:t xml:space="preserve"> </w:t>
            </w:r>
            <w:r>
              <w:rPr>
                <w:rFonts w:ascii="宋体" w:eastAsia="宋体"/>
                <w:spacing w:val="-6"/>
                <w:sz w:val="24"/>
              </w:rPr>
              <w:t>地址</w:t>
            </w:r>
          </w:p>
        </w:tc>
        <w:tc>
          <w:tcPr>
            <w:tcW w:w="3625" w:type="dxa"/>
          </w:tcPr>
          <w:p w14:paraId="5E573D97">
            <w:pPr>
              <w:pStyle w:val="8"/>
              <w:spacing w:before="160"/>
              <w:ind w:left="727" w:right="717"/>
              <w:rPr>
                <w:rFonts w:ascii="宋体" w:eastAsia="宋体"/>
                <w:sz w:val="24"/>
              </w:rPr>
            </w:pPr>
            <w:r>
              <w:rPr>
                <w:rFonts w:ascii="宋体" w:eastAsia="宋体"/>
                <w:spacing w:val="-3"/>
                <w:sz w:val="24"/>
              </w:rPr>
              <w:t>子网掩码</w:t>
            </w:r>
          </w:p>
        </w:tc>
      </w:tr>
      <w:tr w14:paraId="49B52A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2235" w:type="dxa"/>
          </w:tcPr>
          <w:p w14:paraId="6CEF7922">
            <w:pPr>
              <w:pStyle w:val="8"/>
              <w:spacing w:before="64"/>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0</w:t>
            </w:r>
          </w:p>
        </w:tc>
        <w:tc>
          <w:tcPr>
            <w:tcW w:w="2438" w:type="dxa"/>
          </w:tcPr>
          <w:p w14:paraId="6CC3870C">
            <w:pPr>
              <w:pStyle w:val="8"/>
              <w:spacing w:before="64"/>
              <w:ind w:left="202" w:right="197"/>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127</w:t>
            </w:r>
          </w:p>
        </w:tc>
        <w:tc>
          <w:tcPr>
            <w:tcW w:w="3625" w:type="dxa"/>
          </w:tcPr>
          <w:p w14:paraId="645D43F7">
            <w:pPr>
              <w:pStyle w:val="8"/>
              <w:spacing w:before="64"/>
              <w:ind w:left="727" w:right="717"/>
              <w:rPr>
                <w:b/>
                <w:sz w:val="24"/>
              </w:rPr>
            </w:pPr>
            <w:r>
              <w:rPr>
                <w:b/>
                <w:spacing w:val="-2"/>
                <w:sz w:val="24"/>
              </w:rPr>
              <w:t>255</w:t>
            </w:r>
            <w:r>
              <w:rPr>
                <w:spacing w:val="-2"/>
                <w:sz w:val="24"/>
              </w:rPr>
              <w:t>.</w:t>
            </w:r>
            <w:r>
              <w:rPr>
                <w:b/>
                <w:spacing w:val="-2"/>
                <w:sz w:val="24"/>
              </w:rPr>
              <w:t>255</w:t>
            </w:r>
            <w:r>
              <w:rPr>
                <w:spacing w:val="-2"/>
                <w:sz w:val="24"/>
              </w:rPr>
              <w:t>.</w:t>
            </w:r>
            <w:r>
              <w:rPr>
                <w:b/>
                <w:spacing w:val="-2"/>
                <w:sz w:val="24"/>
              </w:rPr>
              <w:t>255</w:t>
            </w:r>
            <w:r>
              <w:rPr>
                <w:spacing w:val="-2"/>
                <w:sz w:val="24"/>
              </w:rPr>
              <w:t>.</w:t>
            </w:r>
            <w:r>
              <w:rPr>
                <w:b/>
                <w:spacing w:val="-2"/>
                <w:sz w:val="24"/>
              </w:rPr>
              <w:t>128</w:t>
            </w:r>
          </w:p>
        </w:tc>
      </w:tr>
      <w:tr w14:paraId="04BFD3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298" w:type="dxa"/>
            <w:gridSpan w:val="3"/>
            <w:tcBorders>
              <w:bottom w:val="single" w:color="000000" w:sz="12" w:space="0"/>
            </w:tcBorders>
          </w:tcPr>
          <w:p w14:paraId="58386BDB">
            <w:pPr>
              <w:pStyle w:val="8"/>
              <w:spacing w:before="158"/>
              <w:ind w:left="402" w:right="0"/>
              <w:jc w:val="left"/>
              <w:rPr>
                <w:b/>
                <w:sz w:val="24"/>
              </w:rPr>
            </w:pPr>
            <w:r>
              <w:rPr>
                <w:rFonts w:ascii="宋体" w:eastAsia="宋体"/>
                <w:spacing w:val="-2"/>
                <w:sz w:val="24"/>
              </w:rPr>
              <w:t>路由器、主机可分配的地址范围：</w:t>
            </w: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w:t>
            </w:r>
            <w:r>
              <w:rPr>
                <w:spacing w:val="-2"/>
                <w:sz w:val="24"/>
              </w:rPr>
              <w:t>-</w:t>
            </w: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126</w:t>
            </w:r>
          </w:p>
        </w:tc>
      </w:tr>
      <w:tr w14:paraId="07DF3E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8298" w:type="dxa"/>
            <w:gridSpan w:val="3"/>
            <w:tcBorders>
              <w:top w:val="single" w:color="000000" w:sz="12" w:space="0"/>
            </w:tcBorders>
          </w:tcPr>
          <w:p w14:paraId="6E76BDE5">
            <w:pPr>
              <w:pStyle w:val="8"/>
              <w:ind w:left="2920" w:right="2913"/>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128</w:t>
            </w:r>
            <w:r>
              <w:rPr>
                <w:spacing w:val="-2"/>
                <w:sz w:val="24"/>
              </w:rPr>
              <w:t>/</w:t>
            </w:r>
            <w:r>
              <w:rPr>
                <w:b/>
                <w:spacing w:val="-2"/>
                <w:sz w:val="24"/>
              </w:rPr>
              <w:t>26</w:t>
            </w:r>
          </w:p>
        </w:tc>
      </w:tr>
      <w:tr w14:paraId="119269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235" w:type="dxa"/>
          </w:tcPr>
          <w:p w14:paraId="48F84C1E">
            <w:pPr>
              <w:pStyle w:val="8"/>
              <w:spacing w:before="158"/>
              <w:rPr>
                <w:rFonts w:ascii="宋体" w:eastAsia="宋体"/>
                <w:sz w:val="24"/>
              </w:rPr>
            </w:pPr>
            <w:r>
              <w:rPr>
                <w:rFonts w:ascii="宋体" w:eastAsia="宋体"/>
                <w:spacing w:val="-20"/>
                <w:sz w:val="24"/>
              </w:rPr>
              <w:t xml:space="preserve">最小 </w:t>
            </w:r>
            <w:r>
              <w:rPr>
                <w:b/>
                <w:spacing w:val="-2"/>
                <w:sz w:val="24"/>
              </w:rPr>
              <w:t>IP</w:t>
            </w:r>
            <w:r>
              <w:rPr>
                <w:b/>
                <w:spacing w:val="-80"/>
                <w:sz w:val="24"/>
              </w:rPr>
              <w:t xml:space="preserve"> </w:t>
            </w:r>
            <w:r>
              <w:rPr>
                <w:rFonts w:ascii="宋体" w:eastAsia="宋体"/>
                <w:spacing w:val="-6"/>
                <w:sz w:val="24"/>
              </w:rPr>
              <w:t>地址</w:t>
            </w:r>
          </w:p>
        </w:tc>
        <w:tc>
          <w:tcPr>
            <w:tcW w:w="2438" w:type="dxa"/>
          </w:tcPr>
          <w:p w14:paraId="74678241">
            <w:pPr>
              <w:pStyle w:val="8"/>
              <w:spacing w:before="158"/>
              <w:ind w:left="202" w:right="197"/>
              <w:rPr>
                <w:rFonts w:ascii="宋体" w:eastAsia="宋体"/>
                <w:sz w:val="24"/>
              </w:rPr>
            </w:pPr>
            <w:r>
              <w:rPr>
                <w:rFonts w:ascii="宋体" w:eastAsia="宋体"/>
                <w:spacing w:val="-20"/>
                <w:sz w:val="24"/>
              </w:rPr>
              <w:t xml:space="preserve">最大 </w:t>
            </w:r>
            <w:r>
              <w:rPr>
                <w:b/>
                <w:spacing w:val="-2"/>
                <w:sz w:val="24"/>
              </w:rPr>
              <w:t>IP</w:t>
            </w:r>
            <w:r>
              <w:rPr>
                <w:b/>
                <w:spacing w:val="-80"/>
                <w:sz w:val="24"/>
              </w:rPr>
              <w:t xml:space="preserve"> </w:t>
            </w:r>
            <w:r>
              <w:rPr>
                <w:rFonts w:ascii="宋体" w:eastAsia="宋体"/>
                <w:spacing w:val="-6"/>
                <w:sz w:val="24"/>
              </w:rPr>
              <w:t>地址</w:t>
            </w:r>
          </w:p>
        </w:tc>
        <w:tc>
          <w:tcPr>
            <w:tcW w:w="3625" w:type="dxa"/>
          </w:tcPr>
          <w:p w14:paraId="62FEB6CB">
            <w:pPr>
              <w:pStyle w:val="8"/>
              <w:spacing w:before="158"/>
              <w:ind w:left="727" w:right="717"/>
              <w:rPr>
                <w:rFonts w:ascii="宋体" w:eastAsia="宋体"/>
                <w:sz w:val="24"/>
              </w:rPr>
            </w:pPr>
            <w:r>
              <w:rPr>
                <w:rFonts w:ascii="宋体" w:eastAsia="宋体"/>
                <w:spacing w:val="-3"/>
                <w:sz w:val="24"/>
              </w:rPr>
              <w:t>子网掩码</w:t>
            </w:r>
          </w:p>
        </w:tc>
      </w:tr>
      <w:tr w14:paraId="6D5C57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235" w:type="dxa"/>
          </w:tcPr>
          <w:p w14:paraId="36AF1327">
            <w:pPr>
              <w:pStyle w:val="8"/>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128</w:t>
            </w:r>
          </w:p>
        </w:tc>
        <w:tc>
          <w:tcPr>
            <w:tcW w:w="2438" w:type="dxa"/>
          </w:tcPr>
          <w:p w14:paraId="5A0D1B31">
            <w:pPr>
              <w:pStyle w:val="8"/>
              <w:ind w:left="202" w:right="197"/>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191</w:t>
            </w:r>
          </w:p>
        </w:tc>
        <w:tc>
          <w:tcPr>
            <w:tcW w:w="3625" w:type="dxa"/>
          </w:tcPr>
          <w:p w14:paraId="18D2B861">
            <w:pPr>
              <w:pStyle w:val="8"/>
              <w:ind w:left="727" w:right="717"/>
              <w:rPr>
                <w:b/>
                <w:sz w:val="24"/>
              </w:rPr>
            </w:pPr>
            <w:r>
              <w:rPr>
                <w:b/>
                <w:spacing w:val="-2"/>
                <w:sz w:val="24"/>
              </w:rPr>
              <w:t>255</w:t>
            </w:r>
            <w:r>
              <w:rPr>
                <w:spacing w:val="-2"/>
                <w:sz w:val="24"/>
              </w:rPr>
              <w:t>.</w:t>
            </w:r>
            <w:r>
              <w:rPr>
                <w:b/>
                <w:spacing w:val="-2"/>
                <w:sz w:val="24"/>
              </w:rPr>
              <w:t>255</w:t>
            </w:r>
            <w:r>
              <w:rPr>
                <w:spacing w:val="-2"/>
                <w:sz w:val="24"/>
              </w:rPr>
              <w:t>.</w:t>
            </w:r>
            <w:r>
              <w:rPr>
                <w:b/>
                <w:spacing w:val="-2"/>
                <w:sz w:val="24"/>
              </w:rPr>
              <w:t>255</w:t>
            </w:r>
            <w:r>
              <w:rPr>
                <w:spacing w:val="-2"/>
                <w:sz w:val="24"/>
              </w:rPr>
              <w:t>.</w:t>
            </w:r>
            <w:r>
              <w:rPr>
                <w:b/>
                <w:spacing w:val="-2"/>
                <w:sz w:val="24"/>
              </w:rPr>
              <w:t>192</w:t>
            </w:r>
          </w:p>
        </w:tc>
      </w:tr>
    </w:tbl>
    <w:p w14:paraId="6AC130A8">
      <w:pPr>
        <w:spacing w:after="0"/>
        <w:rPr>
          <w:sz w:val="24"/>
        </w:rPr>
        <w:sectPr>
          <w:type w:val="continuous"/>
          <w:pgSz w:w="11910" w:h="16840"/>
          <w:pgMar w:top="1500" w:right="900" w:bottom="1455" w:left="1680" w:header="720" w:footer="720" w:gutter="0"/>
          <w:cols w:space="720" w:num="1"/>
        </w:sectPr>
      </w:pPr>
    </w:p>
    <w:tbl>
      <w:tblPr>
        <w:tblStyle w:val="4"/>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35"/>
        <w:gridCol w:w="2438"/>
        <w:gridCol w:w="3625"/>
      </w:tblGrid>
      <w:tr w14:paraId="3DA6DA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298" w:type="dxa"/>
            <w:gridSpan w:val="3"/>
            <w:tcBorders>
              <w:bottom w:val="single" w:color="000000" w:sz="12" w:space="0"/>
            </w:tcBorders>
          </w:tcPr>
          <w:p w14:paraId="51D9FFE1">
            <w:pPr>
              <w:pStyle w:val="8"/>
              <w:spacing w:before="158"/>
              <w:ind w:left="258" w:right="0"/>
              <w:jc w:val="left"/>
              <w:rPr>
                <w:b/>
                <w:sz w:val="24"/>
              </w:rPr>
            </w:pPr>
            <w:r>
              <w:rPr>
                <w:rFonts w:ascii="宋体" w:eastAsia="宋体"/>
                <w:spacing w:val="-2"/>
                <w:sz w:val="24"/>
              </w:rPr>
              <w:t>路由器、主机可分配的地址范围：</w:t>
            </w: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129</w:t>
            </w:r>
            <w:r>
              <w:rPr>
                <w:spacing w:val="-2"/>
                <w:sz w:val="24"/>
              </w:rPr>
              <w:t>-</w:t>
            </w: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190</w:t>
            </w:r>
          </w:p>
        </w:tc>
      </w:tr>
      <w:tr w14:paraId="53F2CB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7" w:hRule="atLeast"/>
        </w:trPr>
        <w:tc>
          <w:tcPr>
            <w:tcW w:w="8298" w:type="dxa"/>
            <w:gridSpan w:val="3"/>
            <w:tcBorders>
              <w:top w:val="single" w:color="000000" w:sz="12" w:space="0"/>
            </w:tcBorders>
          </w:tcPr>
          <w:p w14:paraId="66FB3C6D">
            <w:pPr>
              <w:pStyle w:val="8"/>
              <w:spacing w:before="63"/>
              <w:ind w:left="2920" w:right="2913"/>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192</w:t>
            </w:r>
            <w:r>
              <w:rPr>
                <w:spacing w:val="-2"/>
                <w:sz w:val="24"/>
              </w:rPr>
              <w:t>/</w:t>
            </w:r>
            <w:r>
              <w:rPr>
                <w:b/>
                <w:spacing w:val="-2"/>
                <w:sz w:val="24"/>
              </w:rPr>
              <w:t>30</w:t>
            </w:r>
          </w:p>
        </w:tc>
      </w:tr>
      <w:tr w14:paraId="325B99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235" w:type="dxa"/>
          </w:tcPr>
          <w:p w14:paraId="018C926F">
            <w:pPr>
              <w:pStyle w:val="8"/>
              <w:spacing w:before="158"/>
              <w:rPr>
                <w:rFonts w:ascii="宋体" w:eastAsia="宋体"/>
                <w:sz w:val="24"/>
              </w:rPr>
            </w:pPr>
            <w:r>
              <w:rPr>
                <w:rFonts w:ascii="宋体" w:eastAsia="宋体"/>
                <w:spacing w:val="-20"/>
                <w:sz w:val="24"/>
              </w:rPr>
              <w:t xml:space="preserve">最小 </w:t>
            </w:r>
            <w:r>
              <w:rPr>
                <w:b/>
                <w:spacing w:val="-2"/>
                <w:sz w:val="24"/>
              </w:rPr>
              <w:t>IP</w:t>
            </w:r>
            <w:r>
              <w:rPr>
                <w:b/>
                <w:spacing w:val="-80"/>
                <w:sz w:val="24"/>
              </w:rPr>
              <w:t xml:space="preserve"> </w:t>
            </w:r>
            <w:r>
              <w:rPr>
                <w:rFonts w:ascii="宋体" w:eastAsia="宋体"/>
                <w:spacing w:val="-6"/>
                <w:sz w:val="24"/>
              </w:rPr>
              <w:t>地址</w:t>
            </w:r>
          </w:p>
        </w:tc>
        <w:tc>
          <w:tcPr>
            <w:tcW w:w="2438" w:type="dxa"/>
          </w:tcPr>
          <w:p w14:paraId="292134B8">
            <w:pPr>
              <w:pStyle w:val="8"/>
              <w:spacing w:before="158"/>
              <w:ind w:left="202" w:right="197"/>
              <w:rPr>
                <w:rFonts w:ascii="宋体" w:eastAsia="宋体"/>
                <w:sz w:val="24"/>
              </w:rPr>
            </w:pPr>
            <w:r>
              <w:rPr>
                <w:rFonts w:ascii="宋体" w:eastAsia="宋体"/>
                <w:spacing w:val="-20"/>
                <w:sz w:val="24"/>
              </w:rPr>
              <w:t xml:space="preserve">最大 </w:t>
            </w:r>
            <w:r>
              <w:rPr>
                <w:b/>
                <w:spacing w:val="-2"/>
                <w:sz w:val="24"/>
              </w:rPr>
              <w:t>IP</w:t>
            </w:r>
            <w:r>
              <w:rPr>
                <w:b/>
                <w:spacing w:val="-80"/>
                <w:sz w:val="24"/>
              </w:rPr>
              <w:t xml:space="preserve"> </w:t>
            </w:r>
            <w:r>
              <w:rPr>
                <w:rFonts w:ascii="宋体" w:eastAsia="宋体"/>
                <w:spacing w:val="-6"/>
                <w:sz w:val="24"/>
              </w:rPr>
              <w:t>地址</w:t>
            </w:r>
          </w:p>
        </w:tc>
        <w:tc>
          <w:tcPr>
            <w:tcW w:w="3625" w:type="dxa"/>
          </w:tcPr>
          <w:p w14:paraId="4F8E8A51">
            <w:pPr>
              <w:pStyle w:val="8"/>
              <w:spacing w:before="158"/>
              <w:ind w:left="727" w:right="717"/>
              <w:rPr>
                <w:rFonts w:ascii="宋体" w:eastAsia="宋体"/>
                <w:sz w:val="24"/>
              </w:rPr>
            </w:pPr>
            <w:r>
              <w:rPr>
                <w:rFonts w:ascii="宋体" w:eastAsia="宋体"/>
                <w:spacing w:val="-3"/>
                <w:sz w:val="24"/>
              </w:rPr>
              <w:t>子网掩码</w:t>
            </w:r>
          </w:p>
        </w:tc>
      </w:tr>
      <w:tr w14:paraId="1E56A6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235" w:type="dxa"/>
          </w:tcPr>
          <w:p w14:paraId="3A894965">
            <w:pPr>
              <w:pStyle w:val="8"/>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192</w:t>
            </w:r>
          </w:p>
        </w:tc>
        <w:tc>
          <w:tcPr>
            <w:tcW w:w="2438" w:type="dxa"/>
          </w:tcPr>
          <w:p w14:paraId="415A0813">
            <w:pPr>
              <w:pStyle w:val="8"/>
              <w:ind w:left="202" w:right="197"/>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195</w:t>
            </w:r>
          </w:p>
        </w:tc>
        <w:tc>
          <w:tcPr>
            <w:tcW w:w="3625" w:type="dxa"/>
          </w:tcPr>
          <w:p w14:paraId="64F40275">
            <w:pPr>
              <w:pStyle w:val="8"/>
              <w:ind w:left="727" w:right="717"/>
              <w:rPr>
                <w:b/>
                <w:sz w:val="24"/>
              </w:rPr>
            </w:pPr>
            <w:r>
              <w:rPr>
                <w:b/>
                <w:spacing w:val="-2"/>
                <w:sz w:val="24"/>
              </w:rPr>
              <w:t>255</w:t>
            </w:r>
            <w:r>
              <w:rPr>
                <w:spacing w:val="-2"/>
                <w:sz w:val="24"/>
              </w:rPr>
              <w:t>.</w:t>
            </w:r>
            <w:r>
              <w:rPr>
                <w:b/>
                <w:spacing w:val="-2"/>
                <w:sz w:val="24"/>
              </w:rPr>
              <w:t>255</w:t>
            </w:r>
            <w:r>
              <w:rPr>
                <w:spacing w:val="-2"/>
                <w:sz w:val="24"/>
              </w:rPr>
              <w:t>.</w:t>
            </w:r>
            <w:r>
              <w:rPr>
                <w:b/>
                <w:spacing w:val="-2"/>
                <w:sz w:val="24"/>
              </w:rPr>
              <w:t>255</w:t>
            </w:r>
            <w:r>
              <w:rPr>
                <w:spacing w:val="-2"/>
                <w:sz w:val="24"/>
              </w:rPr>
              <w:t>.</w:t>
            </w:r>
            <w:r>
              <w:rPr>
                <w:b/>
                <w:spacing w:val="-2"/>
                <w:sz w:val="24"/>
              </w:rPr>
              <w:t>252</w:t>
            </w:r>
          </w:p>
        </w:tc>
      </w:tr>
      <w:tr w14:paraId="3768E7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8298" w:type="dxa"/>
            <w:gridSpan w:val="3"/>
            <w:tcBorders>
              <w:bottom w:val="single" w:color="000000" w:sz="12" w:space="0"/>
            </w:tcBorders>
          </w:tcPr>
          <w:p w14:paraId="57E44CAC">
            <w:pPr>
              <w:pStyle w:val="8"/>
              <w:spacing w:before="160"/>
              <w:ind w:left="258" w:right="0"/>
              <w:jc w:val="left"/>
              <w:rPr>
                <w:b/>
                <w:sz w:val="24"/>
              </w:rPr>
            </w:pPr>
            <w:r>
              <w:rPr>
                <w:rFonts w:ascii="宋体" w:eastAsia="宋体"/>
                <w:spacing w:val="-2"/>
                <w:sz w:val="24"/>
              </w:rPr>
              <w:t>路由器、主机可分配的地址范围：</w:t>
            </w: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193</w:t>
            </w:r>
            <w:r>
              <w:rPr>
                <w:spacing w:val="-2"/>
                <w:sz w:val="24"/>
              </w:rPr>
              <w:t>-</w:t>
            </w: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194</w:t>
            </w:r>
          </w:p>
        </w:tc>
      </w:tr>
      <w:tr w14:paraId="6B49B7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298" w:type="dxa"/>
            <w:gridSpan w:val="3"/>
            <w:tcBorders>
              <w:top w:val="single" w:color="000000" w:sz="12" w:space="0"/>
            </w:tcBorders>
          </w:tcPr>
          <w:p w14:paraId="74D3F389">
            <w:pPr>
              <w:pStyle w:val="8"/>
              <w:ind w:left="2920" w:right="2913"/>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196</w:t>
            </w:r>
            <w:r>
              <w:rPr>
                <w:spacing w:val="-2"/>
                <w:sz w:val="24"/>
              </w:rPr>
              <w:t>/</w:t>
            </w:r>
            <w:r>
              <w:rPr>
                <w:b/>
                <w:spacing w:val="-2"/>
                <w:sz w:val="24"/>
              </w:rPr>
              <w:t>30</w:t>
            </w:r>
          </w:p>
        </w:tc>
      </w:tr>
      <w:tr w14:paraId="11A415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2235" w:type="dxa"/>
          </w:tcPr>
          <w:p w14:paraId="378E9390">
            <w:pPr>
              <w:pStyle w:val="8"/>
              <w:spacing w:before="158"/>
              <w:rPr>
                <w:rFonts w:ascii="宋体" w:eastAsia="宋体"/>
                <w:sz w:val="24"/>
              </w:rPr>
            </w:pPr>
            <w:r>
              <w:rPr>
                <w:rFonts w:ascii="宋体" w:eastAsia="宋体"/>
                <w:spacing w:val="-20"/>
                <w:sz w:val="24"/>
              </w:rPr>
              <w:t xml:space="preserve">最小 </w:t>
            </w:r>
            <w:r>
              <w:rPr>
                <w:b/>
                <w:spacing w:val="-2"/>
                <w:sz w:val="24"/>
              </w:rPr>
              <w:t>IP</w:t>
            </w:r>
            <w:r>
              <w:rPr>
                <w:b/>
                <w:spacing w:val="-80"/>
                <w:sz w:val="24"/>
              </w:rPr>
              <w:t xml:space="preserve"> </w:t>
            </w:r>
            <w:r>
              <w:rPr>
                <w:rFonts w:ascii="宋体" w:eastAsia="宋体"/>
                <w:spacing w:val="-6"/>
                <w:sz w:val="24"/>
              </w:rPr>
              <w:t>地址</w:t>
            </w:r>
          </w:p>
        </w:tc>
        <w:tc>
          <w:tcPr>
            <w:tcW w:w="2438" w:type="dxa"/>
          </w:tcPr>
          <w:p w14:paraId="73A931E6">
            <w:pPr>
              <w:pStyle w:val="8"/>
              <w:spacing w:before="158"/>
              <w:ind w:left="202" w:right="197"/>
              <w:rPr>
                <w:rFonts w:ascii="宋体" w:eastAsia="宋体"/>
                <w:sz w:val="24"/>
              </w:rPr>
            </w:pPr>
            <w:r>
              <w:rPr>
                <w:rFonts w:ascii="宋体" w:eastAsia="宋体"/>
                <w:spacing w:val="-20"/>
                <w:sz w:val="24"/>
              </w:rPr>
              <w:t xml:space="preserve">最大 </w:t>
            </w:r>
            <w:r>
              <w:rPr>
                <w:b/>
                <w:spacing w:val="-2"/>
                <w:sz w:val="24"/>
              </w:rPr>
              <w:t>IP</w:t>
            </w:r>
            <w:r>
              <w:rPr>
                <w:b/>
                <w:spacing w:val="-80"/>
                <w:sz w:val="24"/>
              </w:rPr>
              <w:t xml:space="preserve"> </w:t>
            </w:r>
            <w:r>
              <w:rPr>
                <w:rFonts w:ascii="宋体" w:eastAsia="宋体"/>
                <w:spacing w:val="-6"/>
                <w:sz w:val="24"/>
              </w:rPr>
              <w:t>地址</w:t>
            </w:r>
          </w:p>
        </w:tc>
        <w:tc>
          <w:tcPr>
            <w:tcW w:w="3625" w:type="dxa"/>
          </w:tcPr>
          <w:p w14:paraId="1936DEF0">
            <w:pPr>
              <w:pStyle w:val="8"/>
              <w:spacing w:before="160"/>
              <w:ind w:left="727" w:right="717"/>
              <w:rPr>
                <w:rFonts w:ascii="宋体" w:eastAsia="宋体"/>
                <w:sz w:val="24"/>
              </w:rPr>
            </w:pPr>
            <w:r>
              <w:rPr>
                <w:rFonts w:ascii="宋体" w:eastAsia="宋体"/>
                <w:spacing w:val="-3"/>
                <w:sz w:val="24"/>
              </w:rPr>
              <w:t>子网掩码</w:t>
            </w:r>
          </w:p>
        </w:tc>
      </w:tr>
      <w:tr w14:paraId="041182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2235" w:type="dxa"/>
          </w:tcPr>
          <w:p w14:paraId="6E1890DB">
            <w:pPr>
              <w:pStyle w:val="8"/>
              <w:spacing w:before="64"/>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196</w:t>
            </w:r>
          </w:p>
        </w:tc>
        <w:tc>
          <w:tcPr>
            <w:tcW w:w="2438" w:type="dxa"/>
          </w:tcPr>
          <w:p w14:paraId="100C5B49">
            <w:pPr>
              <w:pStyle w:val="8"/>
              <w:spacing w:before="64"/>
              <w:ind w:left="202" w:right="197"/>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199</w:t>
            </w:r>
          </w:p>
        </w:tc>
        <w:tc>
          <w:tcPr>
            <w:tcW w:w="3625" w:type="dxa"/>
          </w:tcPr>
          <w:p w14:paraId="2F0A6517">
            <w:pPr>
              <w:pStyle w:val="8"/>
              <w:spacing w:before="64"/>
              <w:ind w:left="727" w:right="717"/>
              <w:rPr>
                <w:b/>
                <w:sz w:val="24"/>
              </w:rPr>
            </w:pPr>
            <w:r>
              <w:rPr>
                <w:b/>
                <w:spacing w:val="-2"/>
                <w:sz w:val="24"/>
              </w:rPr>
              <w:t>255</w:t>
            </w:r>
            <w:r>
              <w:rPr>
                <w:spacing w:val="-2"/>
                <w:sz w:val="24"/>
              </w:rPr>
              <w:t>.</w:t>
            </w:r>
            <w:r>
              <w:rPr>
                <w:b/>
                <w:spacing w:val="-2"/>
                <w:sz w:val="24"/>
              </w:rPr>
              <w:t>255</w:t>
            </w:r>
            <w:r>
              <w:rPr>
                <w:spacing w:val="-2"/>
                <w:sz w:val="24"/>
              </w:rPr>
              <w:t>.</w:t>
            </w:r>
            <w:r>
              <w:rPr>
                <w:b/>
                <w:spacing w:val="-2"/>
                <w:sz w:val="24"/>
              </w:rPr>
              <w:t>255</w:t>
            </w:r>
            <w:r>
              <w:rPr>
                <w:spacing w:val="-2"/>
                <w:sz w:val="24"/>
              </w:rPr>
              <w:t>.</w:t>
            </w:r>
            <w:r>
              <w:rPr>
                <w:b/>
                <w:spacing w:val="-2"/>
                <w:sz w:val="24"/>
              </w:rPr>
              <w:t>252</w:t>
            </w:r>
          </w:p>
        </w:tc>
      </w:tr>
      <w:tr w14:paraId="0B65AC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298" w:type="dxa"/>
            <w:gridSpan w:val="3"/>
          </w:tcPr>
          <w:p w14:paraId="51B7DCAD">
            <w:pPr>
              <w:pStyle w:val="8"/>
              <w:spacing w:before="158"/>
              <w:ind w:left="258" w:right="0"/>
              <w:jc w:val="left"/>
              <w:rPr>
                <w:b/>
                <w:sz w:val="24"/>
              </w:rPr>
            </w:pPr>
            <w:r>
              <w:rPr>
                <w:rFonts w:ascii="宋体" w:eastAsia="宋体"/>
                <w:spacing w:val="-2"/>
                <w:sz w:val="24"/>
              </w:rPr>
              <w:t>路由器、主机可分配的地址范围：</w:t>
            </w: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197</w:t>
            </w:r>
            <w:r>
              <w:rPr>
                <w:spacing w:val="-2"/>
                <w:sz w:val="24"/>
              </w:rPr>
              <w:t>-</w:t>
            </w: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198</w:t>
            </w:r>
          </w:p>
        </w:tc>
      </w:tr>
    </w:tbl>
    <w:p w14:paraId="3CB4EF1C">
      <w:pPr>
        <w:pStyle w:val="2"/>
        <w:rPr>
          <w:sz w:val="20"/>
        </w:rPr>
      </w:pPr>
    </w:p>
    <w:p w14:paraId="04E12FF4">
      <w:pPr>
        <w:pStyle w:val="2"/>
        <w:spacing w:before="1"/>
        <w:rPr>
          <w:sz w:val="20"/>
        </w:rPr>
      </w:pPr>
    </w:p>
    <w:p w14:paraId="1D89779F">
      <w:pPr>
        <w:pStyle w:val="7"/>
        <w:numPr>
          <w:ilvl w:val="0"/>
          <w:numId w:val="1"/>
        </w:numPr>
        <w:tabs>
          <w:tab w:val="left" w:pos="625"/>
        </w:tabs>
        <w:spacing w:before="67" w:after="0" w:line="240" w:lineRule="auto"/>
        <w:ind w:left="624" w:right="777" w:hanging="625"/>
        <w:jc w:val="center"/>
        <w:rPr>
          <w:sz w:val="24"/>
        </w:rPr>
      </w:pPr>
      <w:r>
        <w:rPr>
          <w:spacing w:val="-1"/>
          <w:sz w:val="24"/>
        </w:rPr>
        <w:t>第二步：构建网络拓扑：在逻辑工作空间上，分别拖动两台路由器与两台</w:t>
      </w:r>
    </w:p>
    <w:p w14:paraId="11263CD6">
      <w:pPr>
        <w:pStyle w:val="2"/>
        <w:spacing w:before="4"/>
      </w:pPr>
    </w:p>
    <w:p w14:paraId="066AAE9D">
      <w:pPr>
        <w:pStyle w:val="2"/>
        <w:spacing w:line="393" w:lineRule="auto"/>
        <w:ind w:left="120" w:right="777"/>
      </w:pPr>
      <w:r>
        <w:rPr>
          <w:spacing w:val="-5"/>
        </w:rPr>
        <w:t xml:space="preserve">交换机以及五台主机。如图 </w:t>
      </w:r>
      <w:r>
        <w:rPr>
          <w:rFonts w:ascii="Courier New" w:eastAsia="Courier New"/>
          <w:b/>
          <w:spacing w:val="-2"/>
        </w:rPr>
        <w:t>1</w:t>
      </w:r>
      <w:r>
        <w:rPr>
          <w:rFonts w:ascii="Courier New" w:eastAsia="Courier New"/>
          <w:b/>
          <w:spacing w:val="-66"/>
        </w:rPr>
        <w:t xml:space="preserve"> </w:t>
      </w:r>
      <w:r>
        <w:rPr>
          <w:spacing w:val="-2"/>
        </w:rPr>
        <w:t>所示。如果交换机连接线的两个指示灯不是绿色，</w:t>
      </w:r>
      <w:r>
        <w:rPr>
          <w:spacing w:val="-1"/>
        </w:rPr>
        <w:t>可以鼠标在实时模式与仿真模式之间多次切换，直至两个指示灯都呈现为绿色。</w:t>
      </w:r>
    </w:p>
    <w:p w14:paraId="4B3D84EF">
      <w:pPr>
        <w:pStyle w:val="2"/>
        <w:spacing w:before="7"/>
        <w:rPr>
          <w:sz w:val="8"/>
        </w:rPr>
      </w:pPr>
      <w:r>
        <w:drawing>
          <wp:anchor distT="0" distB="0" distL="0" distR="0" simplePos="0" relativeHeight="251659264" behindDoc="0" locked="0" layoutInCell="1" allowOverlap="1">
            <wp:simplePos x="0" y="0"/>
            <wp:positionH relativeFrom="page">
              <wp:posOffset>2141855</wp:posOffset>
            </wp:positionH>
            <wp:positionV relativeFrom="paragraph">
              <wp:posOffset>85090</wp:posOffset>
            </wp:positionV>
            <wp:extent cx="3392170" cy="276669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392366" cy="2766441"/>
                    </a:xfrm>
                    <a:prstGeom prst="rect">
                      <a:avLst/>
                    </a:prstGeom>
                  </pic:spPr>
                </pic:pic>
              </a:graphicData>
            </a:graphic>
          </wp:anchor>
        </w:drawing>
      </w:r>
    </w:p>
    <w:p w14:paraId="1A106140">
      <w:pPr>
        <w:pStyle w:val="2"/>
      </w:pPr>
    </w:p>
    <w:p w14:paraId="005A539F">
      <w:pPr>
        <w:pStyle w:val="2"/>
        <w:spacing w:before="204"/>
        <w:ind w:left="117" w:right="893"/>
        <w:jc w:val="center"/>
      </w:pPr>
      <w:r>
        <w:rPr>
          <w:spacing w:val="-30"/>
        </w:rPr>
        <w:t xml:space="preserve">图 </w:t>
      </w:r>
      <w:r>
        <w:rPr>
          <w:rFonts w:ascii="Courier New" w:eastAsia="Courier New"/>
          <w:b/>
        </w:rPr>
        <w:t>1</w:t>
      </w:r>
      <w:r>
        <w:rPr>
          <w:rFonts w:ascii="Courier New" w:eastAsia="Courier New"/>
          <w:b/>
          <w:spacing w:val="95"/>
        </w:rPr>
        <w:t xml:space="preserve"> </w:t>
      </w:r>
      <w:r>
        <w:rPr>
          <w:spacing w:val="-2"/>
        </w:rPr>
        <w:t>构建网络拓扑</w:t>
      </w:r>
    </w:p>
    <w:p w14:paraId="2646AEEA">
      <w:pPr>
        <w:pStyle w:val="2"/>
        <w:rPr>
          <w:sz w:val="28"/>
        </w:rPr>
      </w:pPr>
    </w:p>
    <w:p w14:paraId="55411B7F">
      <w:pPr>
        <w:pStyle w:val="2"/>
        <w:spacing w:before="3"/>
        <w:rPr>
          <w:sz w:val="27"/>
        </w:rPr>
      </w:pPr>
    </w:p>
    <w:p w14:paraId="4B50F64F">
      <w:pPr>
        <w:pStyle w:val="7"/>
        <w:numPr>
          <w:ilvl w:val="0"/>
          <w:numId w:val="1"/>
        </w:numPr>
        <w:tabs>
          <w:tab w:val="left" w:pos="625"/>
        </w:tabs>
        <w:spacing w:before="1" w:after="0" w:line="240" w:lineRule="auto"/>
        <w:ind w:left="624" w:right="776" w:hanging="625"/>
        <w:jc w:val="center"/>
        <w:rPr>
          <w:sz w:val="24"/>
        </w:rPr>
      </w:pPr>
      <w:r>
        <w:rPr>
          <w:spacing w:val="-8"/>
          <w:sz w:val="24"/>
        </w:rPr>
        <w:t xml:space="preserve">第三步：添加描述信息。鼠标选择描述，添加 </w:t>
      </w:r>
      <w:r>
        <w:rPr>
          <w:rFonts w:ascii="Courier New" w:eastAsia="Courier New"/>
          <w:b/>
          <w:spacing w:val="-6"/>
          <w:sz w:val="24"/>
        </w:rPr>
        <w:t>IP</w:t>
      </w:r>
      <w:r>
        <w:rPr>
          <w:rFonts w:ascii="Courier New" w:eastAsia="Courier New"/>
          <w:b/>
          <w:spacing w:val="-59"/>
          <w:sz w:val="24"/>
        </w:rPr>
        <w:t xml:space="preserve"> </w:t>
      </w:r>
      <w:r>
        <w:rPr>
          <w:spacing w:val="-7"/>
          <w:sz w:val="24"/>
        </w:rPr>
        <w:t>地址、子网掩码、默认网</w:t>
      </w:r>
    </w:p>
    <w:p w14:paraId="68EFB55D">
      <w:pPr>
        <w:spacing w:after="0" w:line="240" w:lineRule="auto"/>
        <w:jc w:val="center"/>
        <w:rPr>
          <w:sz w:val="24"/>
        </w:rPr>
        <w:sectPr>
          <w:type w:val="continuous"/>
          <w:pgSz w:w="11910" w:h="16840"/>
          <w:pgMar w:top="1400" w:right="900" w:bottom="280" w:left="1680" w:header="720" w:footer="720" w:gutter="0"/>
          <w:cols w:space="720" w:num="1"/>
        </w:sectPr>
      </w:pPr>
    </w:p>
    <w:p w14:paraId="264C0C07">
      <w:pPr>
        <w:pStyle w:val="2"/>
        <w:spacing w:before="40"/>
        <w:ind w:left="120"/>
        <w:rPr>
          <w:spacing w:val="-4"/>
        </w:rPr>
      </w:pPr>
      <w:r>
        <w:rPr>
          <w:spacing w:val="-6"/>
        </w:rPr>
        <w:t xml:space="preserve">关等描述信息，如图 </w:t>
      </w:r>
      <w:r>
        <w:rPr>
          <w:rFonts w:ascii="Courier New" w:eastAsia="Courier New"/>
          <w:b/>
        </w:rPr>
        <w:t>2</w:t>
      </w:r>
      <w:r>
        <w:rPr>
          <w:rFonts w:ascii="Courier New" w:eastAsia="Courier New"/>
          <w:b/>
          <w:spacing w:val="-85"/>
        </w:rPr>
        <w:t xml:space="preserve"> </w:t>
      </w:r>
      <w:r>
        <w:rPr>
          <w:spacing w:val="-4"/>
        </w:rPr>
        <w:t>所示。</w:t>
      </w:r>
    </w:p>
    <w:p w14:paraId="6BF398AC">
      <w:pPr>
        <w:pStyle w:val="2"/>
        <w:spacing w:before="40"/>
        <w:ind w:left="120"/>
        <w:jc w:val="center"/>
        <w:rPr>
          <w:spacing w:val="-4"/>
        </w:rPr>
      </w:pPr>
      <w:r>
        <w:drawing>
          <wp:inline distT="0" distB="0" distL="114300" distR="114300">
            <wp:extent cx="3089275" cy="2816225"/>
            <wp:effectExtent l="0" t="0" r="444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089275" cy="2816225"/>
                    </a:xfrm>
                    <a:prstGeom prst="rect">
                      <a:avLst/>
                    </a:prstGeom>
                    <a:noFill/>
                    <a:ln>
                      <a:noFill/>
                    </a:ln>
                  </pic:spPr>
                </pic:pic>
              </a:graphicData>
            </a:graphic>
          </wp:inline>
        </w:drawing>
      </w:r>
    </w:p>
    <w:p w14:paraId="03F57C86">
      <w:pPr>
        <w:pStyle w:val="2"/>
        <w:spacing w:before="9"/>
        <w:rPr>
          <w:sz w:val="30"/>
        </w:rPr>
      </w:pPr>
    </w:p>
    <w:p w14:paraId="02C5BDBE">
      <w:pPr>
        <w:pStyle w:val="2"/>
        <w:spacing w:before="1"/>
        <w:ind w:left="117" w:right="893"/>
        <w:jc w:val="center"/>
      </w:pPr>
      <w:r>
        <w:rPr>
          <w:spacing w:val="-30"/>
        </w:rPr>
        <w:t xml:space="preserve">图 </w:t>
      </w:r>
      <w:r>
        <w:rPr>
          <w:rFonts w:ascii="Courier New" w:eastAsia="Courier New"/>
          <w:b/>
        </w:rPr>
        <w:t>2</w:t>
      </w:r>
      <w:r>
        <w:rPr>
          <w:rFonts w:ascii="Courier New" w:eastAsia="Courier New"/>
          <w:b/>
          <w:spacing w:val="95"/>
        </w:rPr>
        <w:t xml:space="preserve"> </w:t>
      </w:r>
      <w:r>
        <w:rPr>
          <w:spacing w:val="-2"/>
        </w:rPr>
        <w:t>使用注释表明信息</w:t>
      </w:r>
    </w:p>
    <w:p w14:paraId="64EDAF4A">
      <w:pPr>
        <w:pStyle w:val="2"/>
        <w:rPr>
          <w:sz w:val="28"/>
        </w:rPr>
      </w:pPr>
    </w:p>
    <w:p w14:paraId="44827429">
      <w:pPr>
        <w:pStyle w:val="2"/>
        <w:spacing w:before="3"/>
        <w:rPr>
          <w:sz w:val="27"/>
        </w:rPr>
      </w:pPr>
    </w:p>
    <w:p w14:paraId="3CA54DB7">
      <w:pPr>
        <w:pStyle w:val="7"/>
        <w:numPr>
          <w:ilvl w:val="0"/>
          <w:numId w:val="1"/>
        </w:numPr>
        <w:tabs>
          <w:tab w:val="left" w:pos="746"/>
        </w:tabs>
        <w:spacing w:before="0" w:after="0" w:line="240" w:lineRule="auto"/>
        <w:ind w:left="745" w:right="0" w:hanging="626"/>
        <w:jc w:val="left"/>
        <w:rPr>
          <w:sz w:val="24"/>
        </w:rPr>
      </w:pPr>
      <w:r>
        <w:rPr>
          <w:spacing w:val="-9"/>
          <w:sz w:val="24"/>
        </w:rPr>
        <w:t xml:space="preserve">第四步：设置主机的 </w:t>
      </w:r>
      <w:r>
        <w:rPr>
          <w:rFonts w:ascii="Courier New" w:eastAsia="Courier New"/>
          <w:b/>
          <w:spacing w:val="-6"/>
          <w:sz w:val="24"/>
        </w:rPr>
        <w:t>IP</w:t>
      </w:r>
      <w:r>
        <w:rPr>
          <w:rFonts w:ascii="Courier New" w:eastAsia="Courier New"/>
          <w:b/>
          <w:spacing w:val="-57"/>
          <w:sz w:val="24"/>
        </w:rPr>
        <w:t xml:space="preserve"> </w:t>
      </w:r>
      <w:r>
        <w:rPr>
          <w:spacing w:val="-7"/>
          <w:sz w:val="24"/>
        </w:rPr>
        <w:t>地址：鼠标左键单击设置的设备，选择桌面，选择</w:t>
      </w:r>
    </w:p>
    <w:p w14:paraId="0BF3BD18">
      <w:pPr>
        <w:spacing w:before="53" w:line="624" w:lineRule="exact"/>
        <w:ind w:left="120" w:right="896" w:firstLine="0"/>
        <w:jc w:val="left"/>
        <w:rPr>
          <w:sz w:val="24"/>
        </w:rPr>
      </w:pPr>
      <w:r>
        <w:rPr>
          <w:rFonts w:ascii="Courier New" w:eastAsia="Courier New"/>
          <w:b/>
          <w:spacing w:val="-2"/>
          <w:sz w:val="24"/>
        </w:rPr>
        <w:t>IP</w:t>
      </w:r>
      <w:r>
        <w:rPr>
          <w:rFonts w:ascii="Courier New" w:eastAsia="Courier New"/>
          <w:b/>
          <w:spacing w:val="-85"/>
          <w:sz w:val="24"/>
        </w:rPr>
        <w:t xml:space="preserve"> </w:t>
      </w:r>
      <w:r>
        <w:rPr>
          <w:spacing w:val="-8"/>
          <w:sz w:val="24"/>
        </w:rPr>
        <w:t xml:space="preserve">设置，分别将五台主机 </w:t>
      </w:r>
      <w:r>
        <w:rPr>
          <w:rFonts w:ascii="Courier New" w:eastAsia="Courier New"/>
          <w:b/>
          <w:spacing w:val="-2"/>
          <w:sz w:val="24"/>
        </w:rPr>
        <w:t>IP</w:t>
      </w:r>
      <w:r>
        <w:rPr>
          <w:rFonts w:ascii="Courier New" w:eastAsia="Courier New"/>
          <w:b/>
          <w:spacing w:val="-85"/>
          <w:sz w:val="24"/>
        </w:rPr>
        <w:t xml:space="preserve"> </w:t>
      </w:r>
      <w:r>
        <w:rPr>
          <w:spacing w:val="-6"/>
          <w:sz w:val="24"/>
        </w:rPr>
        <w:t xml:space="preserve">地址、子网掩码设置为表一所示的 </w:t>
      </w:r>
      <w:r>
        <w:rPr>
          <w:rFonts w:ascii="Courier New" w:eastAsia="Courier New"/>
          <w:b/>
          <w:spacing w:val="-2"/>
          <w:sz w:val="24"/>
        </w:rPr>
        <w:t>IP</w:t>
      </w:r>
      <w:r>
        <w:rPr>
          <w:rFonts w:ascii="Courier New" w:eastAsia="Courier New"/>
          <w:b/>
          <w:spacing w:val="-85"/>
          <w:sz w:val="24"/>
        </w:rPr>
        <w:t xml:space="preserve"> </w:t>
      </w:r>
      <w:r>
        <w:rPr>
          <w:spacing w:val="-2"/>
          <w:sz w:val="24"/>
        </w:rPr>
        <w:t>地址以及子</w:t>
      </w:r>
      <w:r>
        <w:rPr>
          <w:spacing w:val="-4"/>
          <w:sz w:val="24"/>
        </w:rPr>
        <w:t xml:space="preserve">网掩码，如图 </w:t>
      </w:r>
      <w:r>
        <w:rPr>
          <w:rFonts w:ascii="Courier New" w:eastAsia="Courier New"/>
          <w:b/>
          <w:sz w:val="24"/>
        </w:rPr>
        <w:t>3</w:t>
      </w:r>
      <w:r>
        <w:rPr>
          <w:rFonts w:ascii="Courier New" w:eastAsia="Courier New"/>
          <w:b/>
          <w:spacing w:val="-47"/>
          <w:sz w:val="24"/>
        </w:rPr>
        <w:t xml:space="preserve"> </w:t>
      </w:r>
      <w:r>
        <w:rPr>
          <w:sz w:val="24"/>
        </w:rPr>
        <w:t>所示。</w:t>
      </w:r>
    </w:p>
    <w:p w14:paraId="1DC7FBAA">
      <w:pPr>
        <w:pStyle w:val="2"/>
        <w:spacing w:before="10"/>
        <w:jc w:val="center"/>
        <w:rPr>
          <w:sz w:val="6"/>
        </w:rPr>
      </w:pPr>
      <w:r>
        <w:drawing>
          <wp:inline distT="0" distB="0" distL="114300" distR="114300">
            <wp:extent cx="4206875" cy="3334385"/>
            <wp:effectExtent l="0" t="0" r="14605"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206875" cy="3334385"/>
                    </a:xfrm>
                    <a:prstGeom prst="rect">
                      <a:avLst/>
                    </a:prstGeom>
                    <a:noFill/>
                    <a:ln>
                      <a:noFill/>
                    </a:ln>
                  </pic:spPr>
                </pic:pic>
              </a:graphicData>
            </a:graphic>
          </wp:inline>
        </w:drawing>
      </w:r>
    </w:p>
    <w:p w14:paraId="6EF64893">
      <w:pPr>
        <w:spacing w:before="137"/>
        <w:ind w:left="117" w:right="893" w:firstLine="0"/>
        <w:jc w:val="center"/>
        <w:rPr>
          <w:sz w:val="24"/>
        </w:rPr>
      </w:pPr>
      <w:r>
        <w:rPr>
          <w:spacing w:val="-30"/>
          <w:sz w:val="24"/>
        </w:rPr>
        <w:t xml:space="preserve">图 </w:t>
      </w:r>
      <w:r>
        <w:rPr>
          <w:rFonts w:ascii="Courier New" w:eastAsia="Courier New"/>
          <w:b/>
          <w:sz w:val="24"/>
        </w:rPr>
        <w:t>3</w:t>
      </w:r>
      <w:r>
        <w:rPr>
          <w:rFonts w:ascii="Courier New" w:eastAsia="Courier New"/>
          <w:b/>
          <w:spacing w:val="94"/>
          <w:sz w:val="24"/>
        </w:rPr>
        <w:t xml:space="preserve"> </w:t>
      </w:r>
      <w:r>
        <w:rPr>
          <w:spacing w:val="-20"/>
          <w:sz w:val="24"/>
        </w:rPr>
        <w:t xml:space="preserve">设置 </w:t>
      </w:r>
      <w:r>
        <w:rPr>
          <w:rFonts w:ascii="Courier New" w:eastAsia="Courier New"/>
          <w:b/>
          <w:sz w:val="24"/>
        </w:rPr>
        <w:t>IP</w:t>
      </w:r>
      <w:r>
        <w:rPr>
          <w:rFonts w:ascii="Courier New" w:eastAsia="Courier New"/>
          <w:b/>
          <w:spacing w:val="-85"/>
          <w:sz w:val="24"/>
        </w:rPr>
        <w:t xml:space="preserve"> </w:t>
      </w:r>
      <w:r>
        <w:rPr>
          <w:spacing w:val="-5"/>
          <w:sz w:val="24"/>
        </w:rPr>
        <w:t>地址</w:t>
      </w:r>
    </w:p>
    <w:p w14:paraId="461CC414">
      <w:pPr>
        <w:spacing w:after="0"/>
        <w:jc w:val="center"/>
        <w:rPr>
          <w:sz w:val="24"/>
        </w:rPr>
        <w:sectPr>
          <w:pgSz w:w="11910" w:h="16840"/>
          <w:pgMar w:top="1540" w:right="900" w:bottom="280" w:left="1680" w:header="720" w:footer="720" w:gutter="0"/>
          <w:cols w:space="720" w:num="1"/>
        </w:sectPr>
      </w:pPr>
    </w:p>
    <w:p w14:paraId="26D6969A">
      <w:pPr>
        <w:pStyle w:val="7"/>
        <w:numPr>
          <w:ilvl w:val="0"/>
          <w:numId w:val="1"/>
        </w:numPr>
        <w:tabs>
          <w:tab w:val="left" w:pos="625"/>
        </w:tabs>
        <w:spacing w:before="56" w:after="0" w:line="240" w:lineRule="auto"/>
        <w:ind w:left="624" w:right="776" w:hanging="625"/>
        <w:jc w:val="center"/>
        <w:rPr>
          <w:sz w:val="24"/>
        </w:rPr>
      </w:pPr>
      <w:r>
        <w:rPr>
          <w:spacing w:val="-4"/>
          <w:sz w:val="24"/>
        </w:rPr>
        <w:t xml:space="preserve">第五步：设置选项参数。鼠标点击选项，如图 </w:t>
      </w:r>
      <w:r>
        <w:rPr>
          <w:rFonts w:ascii="Courier New" w:eastAsia="Courier New"/>
          <w:b/>
          <w:spacing w:val="-2"/>
          <w:sz w:val="24"/>
        </w:rPr>
        <w:t>4</w:t>
      </w:r>
      <w:r>
        <w:rPr>
          <w:rFonts w:ascii="Courier New" w:eastAsia="Courier New"/>
          <w:b/>
          <w:spacing w:val="-63"/>
          <w:sz w:val="24"/>
        </w:rPr>
        <w:t xml:space="preserve"> </w:t>
      </w:r>
      <w:r>
        <w:rPr>
          <w:spacing w:val="-3"/>
          <w:sz w:val="24"/>
        </w:rPr>
        <w:t>所示，选择参数选择，取</w:t>
      </w:r>
    </w:p>
    <w:p w14:paraId="005FF520">
      <w:pPr>
        <w:pStyle w:val="2"/>
        <w:spacing w:before="4"/>
      </w:pPr>
    </w:p>
    <w:p w14:paraId="58D81559">
      <w:pPr>
        <w:pStyle w:val="2"/>
        <w:spacing w:before="1" w:line="393" w:lineRule="auto"/>
        <w:ind w:left="120" w:right="896"/>
        <w:jc w:val="both"/>
        <w:rPr>
          <w:sz w:val="12"/>
        </w:rPr>
      </w:pPr>
      <w:r>
        <w:rPr>
          <w:spacing w:val="-2"/>
        </w:rPr>
        <w:t>消勾选部分选项，并勾选</w:t>
      </w:r>
      <w:r>
        <w:rPr>
          <w:rFonts w:ascii="Courier New" w:hAnsi="Courier New" w:eastAsia="Courier New"/>
          <w:spacing w:val="-2"/>
        </w:rPr>
        <w:t>”</w:t>
      </w:r>
      <w:r>
        <w:rPr>
          <w:spacing w:val="-2"/>
        </w:rPr>
        <w:t>鼠标悬停时显示各端口</w:t>
      </w:r>
      <w:r>
        <w:rPr>
          <w:rFonts w:ascii="Courier New" w:hAnsi="Courier New" w:eastAsia="Courier New"/>
          <w:spacing w:val="-2"/>
        </w:rPr>
        <w:t>”</w:t>
      </w:r>
      <w:r>
        <w:rPr>
          <w:spacing w:val="-3"/>
        </w:rPr>
        <w:t xml:space="preserve">。如图 </w:t>
      </w:r>
      <w:r>
        <w:rPr>
          <w:rFonts w:ascii="Courier New" w:hAnsi="Courier New" w:eastAsia="Courier New"/>
          <w:b/>
          <w:spacing w:val="-2"/>
        </w:rPr>
        <w:t>4</w:t>
      </w:r>
      <w:r>
        <w:rPr>
          <w:rFonts w:ascii="Courier New" w:hAnsi="Courier New" w:eastAsia="Courier New"/>
          <w:b/>
          <w:spacing w:val="-29"/>
        </w:rPr>
        <w:t xml:space="preserve"> </w:t>
      </w:r>
      <w:r>
        <w:rPr>
          <w:spacing w:val="-2"/>
        </w:rPr>
        <w:t>所示。这对于后续的实验操作来说较为重要。</w:t>
      </w:r>
    </w:p>
    <w:p w14:paraId="48DD496D">
      <w:pPr>
        <w:pStyle w:val="2"/>
        <w:spacing w:before="11"/>
        <w:jc w:val="center"/>
        <w:rPr>
          <w:sz w:val="18"/>
        </w:rPr>
      </w:pPr>
      <w:r>
        <w:drawing>
          <wp:inline distT="0" distB="0" distL="114300" distR="114300">
            <wp:extent cx="3451860" cy="2597150"/>
            <wp:effectExtent l="0" t="0" r="7620"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3451860" cy="2597150"/>
                    </a:xfrm>
                    <a:prstGeom prst="rect">
                      <a:avLst/>
                    </a:prstGeom>
                    <a:noFill/>
                    <a:ln>
                      <a:noFill/>
                    </a:ln>
                  </pic:spPr>
                </pic:pic>
              </a:graphicData>
            </a:graphic>
          </wp:inline>
        </w:drawing>
      </w:r>
    </w:p>
    <w:p w14:paraId="4FB6F140">
      <w:pPr>
        <w:spacing w:before="0"/>
        <w:ind w:left="117" w:right="893" w:firstLine="0"/>
        <w:jc w:val="center"/>
        <w:rPr>
          <w:sz w:val="28"/>
        </w:rPr>
      </w:pPr>
      <w:r>
        <w:rPr>
          <w:spacing w:val="-30"/>
          <w:sz w:val="24"/>
        </w:rPr>
        <w:t xml:space="preserve">图 </w:t>
      </w:r>
      <w:r>
        <w:rPr>
          <w:rFonts w:ascii="Courier New" w:eastAsia="Courier New"/>
          <w:b/>
          <w:sz w:val="24"/>
        </w:rPr>
        <w:t>4</w:t>
      </w:r>
      <w:r>
        <w:rPr>
          <w:rFonts w:ascii="Courier New" w:eastAsia="Courier New"/>
          <w:b/>
          <w:spacing w:val="95"/>
          <w:sz w:val="24"/>
        </w:rPr>
        <w:t xml:space="preserve"> </w:t>
      </w:r>
      <w:r>
        <w:rPr>
          <w:spacing w:val="-3"/>
          <w:sz w:val="24"/>
        </w:rPr>
        <w:t>设置参数</w:t>
      </w:r>
    </w:p>
    <w:p w14:paraId="626524EF">
      <w:pPr>
        <w:pStyle w:val="2"/>
        <w:spacing w:before="3"/>
        <w:rPr>
          <w:sz w:val="27"/>
        </w:rPr>
      </w:pPr>
    </w:p>
    <w:p w14:paraId="6788A74A">
      <w:pPr>
        <w:pStyle w:val="2"/>
        <w:spacing w:line="480" w:lineRule="auto"/>
        <w:ind w:left="120" w:right="865"/>
        <w:jc w:val="both"/>
      </w:pPr>
      <w:r>
        <w:rPr>
          <w:w w:val="95"/>
        </w:rPr>
        <w:t>（</w:t>
      </w:r>
      <w:r>
        <w:rPr>
          <w:spacing w:val="-24"/>
          <w:w w:val="95"/>
        </w:rPr>
        <w:t xml:space="preserve"> </w:t>
      </w:r>
      <w:r>
        <w:rPr>
          <w:rFonts w:ascii="Courier New" w:eastAsia="Courier New"/>
          <w:b/>
          <w:w w:val="95"/>
        </w:rPr>
        <w:t>6</w:t>
      </w:r>
      <w:r>
        <w:rPr>
          <w:rFonts w:ascii="Courier New" w:eastAsia="Courier New"/>
          <w:b/>
          <w:spacing w:val="-29"/>
          <w:w w:val="95"/>
        </w:rPr>
        <w:t xml:space="preserve"> </w:t>
      </w:r>
      <w:r>
        <w:rPr>
          <w:w w:val="95"/>
        </w:rPr>
        <w:t>）</w:t>
      </w:r>
      <w:r>
        <w:rPr>
          <w:spacing w:val="-24"/>
          <w:w w:val="95"/>
        </w:rPr>
        <w:t xml:space="preserve"> </w:t>
      </w:r>
      <w:r>
        <w:rPr>
          <w:spacing w:val="31"/>
          <w:w w:val="95"/>
        </w:rPr>
        <w:t>第六步</w:t>
      </w:r>
      <w:r>
        <w:rPr>
          <w:spacing w:val="9"/>
          <w:w w:val="95"/>
        </w:rPr>
        <w:t>： 配置</w:t>
      </w:r>
      <w:r>
        <w:rPr>
          <w:spacing w:val="30"/>
          <w:w w:val="95"/>
        </w:rPr>
        <w:t>路由器接</w:t>
      </w:r>
      <w:r>
        <w:rPr>
          <w:spacing w:val="32"/>
          <w:w w:val="95"/>
        </w:rPr>
        <w:t>口。</w:t>
      </w:r>
      <w:r>
        <w:rPr>
          <w:spacing w:val="30"/>
          <w:w w:val="95"/>
        </w:rPr>
        <w:t>鼠标</w:t>
      </w:r>
      <w:r>
        <w:rPr>
          <w:spacing w:val="33"/>
          <w:w w:val="95"/>
        </w:rPr>
        <w:t>点</w:t>
      </w:r>
      <w:r>
        <w:rPr>
          <w:spacing w:val="30"/>
          <w:w w:val="95"/>
        </w:rPr>
        <w:t>击路由</w:t>
      </w:r>
      <w:r>
        <w:rPr>
          <w:w w:val="95"/>
        </w:rPr>
        <w:t>器</w:t>
      </w:r>
      <w:r>
        <w:rPr>
          <w:spacing w:val="42"/>
        </w:rPr>
        <w:t xml:space="preserve"> </w:t>
      </w:r>
      <w:r>
        <w:rPr>
          <w:rFonts w:ascii="Courier New" w:eastAsia="Courier New"/>
          <w:b/>
          <w:w w:val="95"/>
        </w:rPr>
        <w:t>1</w:t>
      </w:r>
      <w:r>
        <w:rPr>
          <w:rFonts w:ascii="Courier New" w:eastAsia="Courier New"/>
          <w:b/>
          <w:spacing w:val="-29"/>
          <w:w w:val="95"/>
        </w:rPr>
        <w:t xml:space="preserve"> </w:t>
      </w:r>
      <w:r>
        <w:rPr>
          <w:spacing w:val="31"/>
          <w:w w:val="95"/>
        </w:rPr>
        <w:t xml:space="preserve">，选择配置，选择 </w:t>
      </w:r>
      <w:r>
        <w:rPr>
          <w:rFonts w:ascii="Courier New" w:eastAsia="Courier New"/>
          <w:b/>
          <w:w w:val="95"/>
        </w:rPr>
        <w:t>GigbitEthernet0</w:t>
      </w:r>
      <w:r>
        <w:rPr>
          <w:rFonts w:ascii="Courier New" w:eastAsia="Courier New"/>
          <w:w w:val="95"/>
        </w:rPr>
        <w:t>/</w:t>
      </w:r>
      <w:r>
        <w:rPr>
          <w:rFonts w:hint="eastAsia" w:ascii="Courier New"/>
          <w:b/>
          <w:w w:val="95"/>
          <w:lang w:val="en-US" w:eastAsia="zh-CN"/>
        </w:rPr>
        <w:t>2</w:t>
      </w:r>
      <w:r>
        <w:rPr>
          <w:w w:val="95"/>
        </w:rPr>
        <w:t>，将右边的端口状态设置为开，并将</w:t>
      </w:r>
      <w:r>
        <w:rPr>
          <w:spacing w:val="40"/>
        </w:rPr>
        <w:t xml:space="preserve"> </w:t>
      </w:r>
      <w:r>
        <w:rPr>
          <w:rFonts w:ascii="Courier New" w:eastAsia="Courier New"/>
          <w:b/>
          <w:w w:val="95"/>
        </w:rPr>
        <w:t xml:space="preserve">IP </w:t>
      </w:r>
      <w:r>
        <w:rPr>
          <w:w w:val="95"/>
        </w:rPr>
        <w:t>地址设置为与其相连的集线器的</w:t>
      </w:r>
      <w:r>
        <w:rPr>
          <w:spacing w:val="40"/>
        </w:rPr>
        <w:t xml:space="preserve"> </w:t>
      </w:r>
      <w:r>
        <w:rPr>
          <w:rFonts w:ascii="Courier New" w:eastAsia="Courier New"/>
          <w:b/>
          <w:w w:val="95"/>
        </w:rPr>
        <w:t>IP</w:t>
      </w:r>
      <w:r>
        <w:rPr>
          <w:rFonts w:ascii="Courier New" w:eastAsia="Courier New"/>
          <w:b/>
          <w:spacing w:val="33"/>
        </w:rPr>
        <w:t xml:space="preserve"> </w:t>
      </w:r>
      <w:r>
        <w:rPr>
          <w:w w:val="95"/>
        </w:rPr>
        <w:t>地址，子网掩码需要与该端口集线器所在的子网掩码保持一</w:t>
      </w:r>
      <w:r>
        <w:rPr>
          <w:spacing w:val="-24"/>
        </w:rPr>
        <w:t xml:space="preserve">致。如图 </w:t>
      </w:r>
      <w:r>
        <w:rPr>
          <w:rFonts w:ascii="Courier New" w:eastAsia="Courier New"/>
          <w:b/>
        </w:rPr>
        <w:t>5</w:t>
      </w:r>
      <w:r>
        <w:rPr>
          <w:rFonts w:ascii="Courier New" w:eastAsia="Courier New"/>
          <w:b/>
          <w:spacing w:val="-84"/>
        </w:rPr>
        <w:t xml:space="preserve"> </w:t>
      </w:r>
      <w:r>
        <w:rPr>
          <w:spacing w:val="-8"/>
        </w:rPr>
        <w:t>所示。对该路由器的其他端口及其他路由器对应的端口都进行类似的</w:t>
      </w:r>
    </w:p>
    <w:p w14:paraId="4EBA605D">
      <w:pPr>
        <w:pStyle w:val="2"/>
        <w:spacing w:before="19"/>
        <w:ind w:left="120"/>
        <w:jc w:val="both"/>
        <w:rPr>
          <w:spacing w:val="-5"/>
        </w:rPr>
      </w:pPr>
      <w:r>
        <w:rPr>
          <w:spacing w:val="-4"/>
        </w:rPr>
        <w:t xml:space="preserve">设置。各主机、路由器配置完成后总体逻辑拓扑如图 </w:t>
      </w:r>
      <w:r>
        <w:rPr>
          <w:rFonts w:ascii="Courier New" w:eastAsia="Courier New"/>
          <w:b/>
          <w:spacing w:val="-2"/>
        </w:rPr>
        <w:t>6</w:t>
      </w:r>
      <w:r>
        <w:rPr>
          <w:rFonts w:ascii="Courier New" w:eastAsia="Courier New"/>
          <w:b/>
          <w:spacing w:val="-59"/>
        </w:rPr>
        <w:t xml:space="preserve"> </w:t>
      </w:r>
      <w:r>
        <w:rPr>
          <w:spacing w:val="-5"/>
        </w:rPr>
        <w:t>所示。</w:t>
      </w:r>
    </w:p>
    <w:p w14:paraId="6DD2C04B">
      <w:pPr>
        <w:pStyle w:val="2"/>
        <w:spacing w:before="19"/>
        <w:ind w:left="120"/>
        <w:jc w:val="both"/>
        <w:rPr>
          <w:spacing w:val="-5"/>
        </w:rPr>
      </w:pPr>
    </w:p>
    <w:p w14:paraId="3A1FDEB7">
      <w:pPr>
        <w:pStyle w:val="2"/>
        <w:spacing w:before="19"/>
        <w:ind w:left="120"/>
        <w:jc w:val="center"/>
        <w:rPr>
          <w:sz w:val="20"/>
        </w:rPr>
      </w:pPr>
      <w:r>
        <w:drawing>
          <wp:inline distT="0" distB="0" distL="114300" distR="114300">
            <wp:extent cx="2799715" cy="2133600"/>
            <wp:effectExtent l="0" t="0" r="444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2799715" cy="2133600"/>
                    </a:xfrm>
                    <a:prstGeom prst="rect">
                      <a:avLst/>
                    </a:prstGeom>
                    <a:noFill/>
                    <a:ln>
                      <a:noFill/>
                    </a:ln>
                  </pic:spPr>
                </pic:pic>
              </a:graphicData>
            </a:graphic>
          </wp:inline>
        </w:drawing>
      </w:r>
    </w:p>
    <w:p w14:paraId="65D036A7">
      <w:pPr>
        <w:pStyle w:val="2"/>
        <w:spacing w:before="5"/>
        <w:rPr>
          <w:sz w:val="8"/>
        </w:rPr>
      </w:pPr>
    </w:p>
    <w:p w14:paraId="570C46D6">
      <w:pPr>
        <w:pStyle w:val="2"/>
        <w:spacing w:before="66"/>
        <w:ind w:left="117" w:right="893"/>
        <w:jc w:val="center"/>
      </w:pPr>
      <w:r>
        <w:rPr>
          <w:spacing w:val="-30"/>
        </w:rPr>
        <w:t xml:space="preserve">图 </w:t>
      </w:r>
      <w:r>
        <w:rPr>
          <w:rFonts w:ascii="Courier New" w:eastAsia="Courier New"/>
          <w:b/>
        </w:rPr>
        <w:t>5</w:t>
      </w:r>
      <w:r>
        <w:rPr>
          <w:rFonts w:ascii="Courier New" w:eastAsia="Courier New"/>
          <w:b/>
          <w:spacing w:val="95"/>
        </w:rPr>
        <w:t xml:space="preserve"> </w:t>
      </w:r>
      <w:r>
        <w:rPr>
          <w:spacing w:val="-2"/>
        </w:rPr>
        <w:t>设置路由器端口状态</w:t>
      </w:r>
    </w:p>
    <w:p w14:paraId="0E98E5F0">
      <w:pPr>
        <w:pStyle w:val="2"/>
        <w:spacing w:before="10"/>
        <w:jc w:val="center"/>
        <w:rPr>
          <w:sz w:val="27"/>
        </w:rPr>
      </w:pPr>
      <w:r>
        <w:drawing>
          <wp:inline distT="0" distB="0" distL="114300" distR="114300">
            <wp:extent cx="2933065" cy="2712085"/>
            <wp:effectExtent l="0" t="0" r="8255" b="63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2933065" cy="2712085"/>
                    </a:xfrm>
                    <a:prstGeom prst="rect">
                      <a:avLst/>
                    </a:prstGeom>
                    <a:noFill/>
                    <a:ln>
                      <a:noFill/>
                    </a:ln>
                  </pic:spPr>
                </pic:pic>
              </a:graphicData>
            </a:graphic>
          </wp:inline>
        </w:drawing>
      </w:r>
    </w:p>
    <w:p w14:paraId="3C4F19EE">
      <w:pPr>
        <w:pStyle w:val="2"/>
        <w:ind w:left="117" w:right="893"/>
        <w:jc w:val="center"/>
      </w:pPr>
      <w:r>
        <w:rPr>
          <w:spacing w:val="-30"/>
        </w:rPr>
        <w:t xml:space="preserve">图 </w:t>
      </w:r>
      <w:r>
        <w:rPr>
          <w:rFonts w:ascii="Courier New" w:eastAsia="Courier New"/>
          <w:b/>
        </w:rPr>
        <w:t>6</w:t>
      </w:r>
      <w:r>
        <w:rPr>
          <w:rFonts w:ascii="Courier New" w:eastAsia="Courier New"/>
          <w:b/>
          <w:spacing w:val="95"/>
        </w:rPr>
        <w:t xml:space="preserve"> </w:t>
      </w:r>
      <w:r>
        <w:rPr>
          <w:spacing w:val="-2"/>
        </w:rPr>
        <w:t>连通网络拓扑</w:t>
      </w:r>
    </w:p>
    <w:p w14:paraId="1E2AF525">
      <w:pPr>
        <w:pStyle w:val="2"/>
        <w:spacing w:before="3"/>
        <w:rPr>
          <w:sz w:val="27"/>
        </w:rPr>
      </w:pPr>
    </w:p>
    <w:p w14:paraId="765321FB">
      <w:pPr>
        <w:pStyle w:val="7"/>
        <w:numPr>
          <w:ilvl w:val="0"/>
          <w:numId w:val="2"/>
        </w:numPr>
        <w:tabs>
          <w:tab w:val="left" w:pos="746"/>
        </w:tabs>
        <w:spacing w:before="1" w:after="0" w:line="480" w:lineRule="auto"/>
        <w:ind w:left="120" w:right="896" w:firstLine="0"/>
        <w:jc w:val="center"/>
        <w:rPr>
          <w:sz w:val="24"/>
        </w:rPr>
      </w:pPr>
      <w:r>
        <w:rPr>
          <w:spacing w:val="-2"/>
          <w:sz w:val="24"/>
        </w:rPr>
        <w:t xml:space="preserve">第七步：验证相同子网的主机之间可以进行通信。鼠标点击主机 </w:t>
      </w:r>
      <w:r>
        <w:rPr>
          <w:rFonts w:ascii="Courier New" w:hAnsi="Courier New" w:eastAsia="Courier New"/>
          <w:b/>
          <w:sz w:val="24"/>
        </w:rPr>
        <w:t>1</w:t>
      </w:r>
      <w:r>
        <w:rPr>
          <w:sz w:val="24"/>
        </w:rPr>
        <w:t>，选择</w:t>
      </w:r>
      <w:r>
        <w:rPr>
          <w:spacing w:val="-5"/>
          <w:sz w:val="24"/>
        </w:rPr>
        <w:t xml:space="preserve">桌面，选择命令提示符，如图 </w:t>
      </w:r>
      <w:r>
        <w:rPr>
          <w:rFonts w:ascii="Courier New" w:hAnsi="Courier New" w:eastAsia="Courier New"/>
          <w:b/>
          <w:sz w:val="24"/>
        </w:rPr>
        <w:t>7</w:t>
      </w:r>
      <w:r>
        <w:rPr>
          <w:rFonts w:ascii="Courier New" w:hAnsi="Courier New" w:eastAsia="Courier New"/>
          <w:b/>
          <w:spacing w:val="-85"/>
          <w:sz w:val="24"/>
        </w:rPr>
        <w:t xml:space="preserve"> </w:t>
      </w:r>
      <w:r>
        <w:rPr>
          <w:sz w:val="24"/>
        </w:rPr>
        <w:t>所示。输入</w:t>
      </w:r>
      <w:r>
        <w:rPr>
          <w:rFonts w:ascii="Courier New" w:hAnsi="Courier New" w:eastAsia="Courier New"/>
          <w:sz w:val="24"/>
        </w:rPr>
        <w:t>”</w:t>
      </w:r>
      <w:r>
        <w:rPr>
          <w:rFonts w:ascii="Courier New" w:hAnsi="Courier New" w:eastAsia="Courier New"/>
          <w:b/>
          <w:sz w:val="24"/>
        </w:rPr>
        <w:t>ping</w:t>
      </w:r>
      <w:r>
        <w:rPr>
          <w:rFonts w:ascii="Courier New" w:hAnsi="Courier New" w:eastAsia="Courier New"/>
          <w:b/>
          <w:spacing w:val="-6"/>
          <w:sz w:val="24"/>
        </w:rPr>
        <w:t xml:space="preserve"> </w:t>
      </w:r>
      <w:r>
        <w:rPr>
          <w:rFonts w:ascii="Courier New" w:hAnsi="Courier New" w:eastAsia="Courier New"/>
          <w:b/>
          <w:sz w:val="24"/>
        </w:rPr>
        <w:t>192</w:t>
      </w:r>
      <w:r>
        <w:rPr>
          <w:rFonts w:ascii="Courier New" w:hAnsi="Courier New" w:eastAsia="Courier New"/>
          <w:sz w:val="24"/>
        </w:rPr>
        <w:t>.</w:t>
      </w:r>
      <w:r>
        <w:rPr>
          <w:rFonts w:ascii="Courier New" w:hAnsi="Courier New" w:eastAsia="Courier New"/>
          <w:b/>
          <w:sz w:val="24"/>
        </w:rPr>
        <w:t>168</w:t>
      </w:r>
      <w:r>
        <w:rPr>
          <w:rFonts w:ascii="Courier New" w:hAnsi="Courier New" w:eastAsia="Courier New"/>
          <w:sz w:val="24"/>
        </w:rPr>
        <w:t>.</w:t>
      </w:r>
      <w:r>
        <w:rPr>
          <w:rFonts w:ascii="Courier New" w:hAnsi="Courier New" w:eastAsia="Courier New"/>
          <w:b/>
          <w:sz w:val="24"/>
        </w:rPr>
        <w:t>16</w:t>
      </w:r>
      <w:r>
        <w:rPr>
          <w:rFonts w:ascii="Courier New" w:hAnsi="Courier New" w:eastAsia="Courier New"/>
          <w:sz w:val="24"/>
        </w:rPr>
        <w:t>.</w:t>
      </w:r>
      <w:r>
        <w:rPr>
          <w:rFonts w:ascii="Courier New" w:hAnsi="Courier New" w:eastAsia="Courier New"/>
          <w:b/>
          <w:sz w:val="24"/>
        </w:rPr>
        <w:t>2</w:t>
      </w:r>
      <w:r>
        <w:rPr>
          <w:rFonts w:ascii="Courier New" w:hAnsi="Courier New" w:eastAsia="Courier New"/>
          <w:sz w:val="24"/>
        </w:rPr>
        <w:t>”</w:t>
      </w:r>
      <w:r>
        <w:rPr>
          <w:sz w:val="24"/>
        </w:rPr>
        <w:t>，结果如</w:t>
      </w:r>
    </w:p>
    <w:p w14:paraId="545EDE44">
      <w:pPr>
        <w:pStyle w:val="2"/>
        <w:spacing w:before="40"/>
        <w:ind w:left="120"/>
      </w:pPr>
      <w:r>
        <w:rPr>
          <w:spacing w:val="-25"/>
        </w:rPr>
        <w:t xml:space="preserve">图 </w:t>
      </w:r>
      <w:r>
        <w:rPr>
          <w:rFonts w:ascii="Courier New" w:eastAsia="Courier New"/>
          <w:b/>
        </w:rPr>
        <w:t>8</w:t>
      </w:r>
      <w:r>
        <w:rPr>
          <w:rFonts w:ascii="Courier New" w:eastAsia="Courier New"/>
          <w:b/>
          <w:spacing w:val="-73"/>
        </w:rPr>
        <w:t xml:space="preserve"> </w:t>
      </w:r>
      <w:r>
        <w:rPr>
          <w:spacing w:val="-2"/>
        </w:rPr>
        <w:t xml:space="preserve">所示。收到回复代表主机之间可以进行通信。鼠标选择主机 </w:t>
      </w:r>
      <w:r>
        <w:rPr>
          <w:rFonts w:ascii="Courier New" w:eastAsia="Courier New"/>
          <w:b/>
        </w:rPr>
        <w:t>3</w:t>
      </w:r>
      <w:r>
        <w:rPr>
          <w:spacing w:val="-2"/>
        </w:rPr>
        <w:t>，选择桌面，</w:t>
      </w:r>
    </w:p>
    <w:p w14:paraId="672CE0F2">
      <w:pPr>
        <w:pStyle w:val="2"/>
        <w:spacing w:before="4"/>
      </w:pPr>
    </w:p>
    <w:p w14:paraId="15F4B7B6">
      <w:pPr>
        <w:spacing w:before="1" w:line="393" w:lineRule="auto"/>
        <w:ind w:left="120" w:right="896" w:firstLine="0"/>
        <w:jc w:val="left"/>
        <w:rPr>
          <w:sz w:val="24"/>
        </w:rPr>
      </w:pPr>
      <w:r>
        <w:rPr>
          <w:sz w:val="24"/>
        </w:rPr>
        <w:t>选择命令提示符，输入</w:t>
      </w:r>
      <w:r>
        <w:rPr>
          <w:rFonts w:ascii="Courier New" w:hAnsi="Courier New" w:eastAsia="Courier New"/>
          <w:sz w:val="24"/>
        </w:rPr>
        <w:t>”</w:t>
      </w:r>
      <w:r>
        <w:rPr>
          <w:rFonts w:ascii="Courier New" w:hAnsi="Courier New" w:eastAsia="Courier New"/>
          <w:b/>
          <w:sz w:val="24"/>
        </w:rPr>
        <w:t>ping</w:t>
      </w:r>
      <w:r>
        <w:rPr>
          <w:rFonts w:ascii="Courier New" w:hAnsi="Courier New" w:eastAsia="Courier New"/>
          <w:b/>
          <w:spacing w:val="-38"/>
          <w:sz w:val="24"/>
        </w:rPr>
        <w:t xml:space="preserve"> </w:t>
      </w:r>
      <w:r>
        <w:rPr>
          <w:rFonts w:ascii="Courier New" w:hAnsi="Courier New" w:eastAsia="Courier New"/>
          <w:b/>
          <w:sz w:val="24"/>
        </w:rPr>
        <w:t>192</w:t>
      </w:r>
      <w:r>
        <w:rPr>
          <w:rFonts w:ascii="Courier New" w:hAnsi="Courier New" w:eastAsia="Courier New"/>
          <w:sz w:val="24"/>
        </w:rPr>
        <w:t>.</w:t>
      </w:r>
      <w:r>
        <w:rPr>
          <w:rFonts w:ascii="Courier New" w:hAnsi="Courier New" w:eastAsia="Courier New"/>
          <w:b/>
          <w:sz w:val="24"/>
        </w:rPr>
        <w:t>168</w:t>
      </w:r>
      <w:r>
        <w:rPr>
          <w:rFonts w:ascii="Courier New" w:hAnsi="Courier New" w:eastAsia="Courier New"/>
          <w:sz w:val="24"/>
        </w:rPr>
        <w:t>.</w:t>
      </w:r>
      <w:r>
        <w:rPr>
          <w:rFonts w:ascii="Courier New" w:hAnsi="Courier New" w:eastAsia="Courier New"/>
          <w:b/>
          <w:sz w:val="24"/>
        </w:rPr>
        <w:t>16</w:t>
      </w:r>
      <w:r>
        <w:rPr>
          <w:rFonts w:ascii="Courier New" w:hAnsi="Courier New" w:eastAsia="Courier New"/>
          <w:sz w:val="24"/>
        </w:rPr>
        <w:t>.</w:t>
      </w:r>
      <w:r>
        <w:rPr>
          <w:rFonts w:ascii="Courier New" w:hAnsi="Courier New" w:eastAsia="Courier New"/>
          <w:b/>
          <w:sz w:val="24"/>
        </w:rPr>
        <w:t>130</w:t>
      </w:r>
      <w:r>
        <w:rPr>
          <w:rFonts w:ascii="Courier New" w:hAnsi="Courier New" w:eastAsia="Courier New"/>
          <w:sz w:val="24"/>
        </w:rPr>
        <w:t>”</w:t>
      </w:r>
      <w:r>
        <w:rPr>
          <w:spacing w:val="-10"/>
          <w:sz w:val="24"/>
        </w:rPr>
        <w:t xml:space="preserve">，结果如图 </w:t>
      </w:r>
      <w:r>
        <w:rPr>
          <w:rFonts w:ascii="Courier New" w:hAnsi="Courier New" w:eastAsia="Courier New"/>
          <w:b/>
          <w:sz w:val="24"/>
        </w:rPr>
        <w:t>9</w:t>
      </w:r>
      <w:r>
        <w:rPr>
          <w:rFonts w:ascii="Courier New" w:hAnsi="Courier New" w:eastAsia="Courier New"/>
          <w:b/>
          <w:spacing w:val="-85"/>
          <w:sz w:val="24"/>
        </w:rPr>
        <w:t xml:space="preserve"> </w:t>
      </w:r>
      <w:r>
        <w:rPr>
          <w:sz w:val="24"/>
        </w:rPr>
        <w:t>所示。收到回</w:t>
      </w:r>
      <w:r>
        <w:rPr>
          <w:spacing w:val="-2"/>
          <w:sz w:val="24"/>
        </w:rPr>
        <w:t>复表示该子网内主机之间可以进行通信。</w:t>
      </w:r>
    </w:p>
    <w:p w14:paraId="15CEF093">
      <w:pPr>
        <w:pStyle w:val="2"/>
        <w:spacing w:before="11"/>
        <w:jc w:val="center"/>
        <w:rPr>
          <w:sz w:val="30"/>
        </w:rPr>
      </w:pPr>
      <w:r>
        <w:drawing>
          <wp:inline distT="0" distB="0" distL="114300" distR="114300">
            <wp:extent cx="3695700" cy="3272790"/>
            <wp:effectExtent l="0" t="0" r="762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3695700" cy="3272790"/>
                    </a:xfrm>
                    <a:prstGeom prst="rect">
                      <a:avLst/>
                    </a:prstGeom>
                    <a:noFill/>
                    <a:ln>
                      <a:noFill/>
                    </a:ln>
                  </pic:spPr>
                </pic:pic>
              </a:graphicData>
            </a:graphic>
          </wp:inline>
        </w:drawing>
      </w:r>
    </w:p>
    <w:p w14:paraId="2802C8A5">
      <w:pPr>
        <w:spacing w:before="0"/>
        <w:ind w:left="117" w:right="893" w:firstLine="0"/>
        <w:jc w:val="center"/>
        <w:rPr>
          <w:sz w:val="24"/>
        </w:rPr>
      </w:pPr>
      <w:r>
        <w:rPr>
          <w:spacing w:val="-30"/>
          <w:sz w:val="24"/>
        </w:rPr>
        <w:t xml:space="preserve">图 </w:t>
      </w:r>
      <w:r>
        <w:rPr>
          <w:rFonts w:ascii="Courier New" w:eastAsia="Courier New"/>
          <w:b/>
          <w:sz w:val="24"/>
        </w:rPr>
        <w:t>7</w:t>
      </w:r>
      <w:r>
        <w:rPr>
          <w:rFonts w:ascii="Courier New" w:eastAsia="Courier New"/>
          <w:b/>
          <w:spacing w:val="94"/>
          <w:sz w:val="24"/>
        </w:rPr>
        <w:t xml:space="preserve"> </w:t>
      </w:r>
      <w:r>
        <w:rPr>
          <w:spacing w:val="-20"/>
          <w:sz w:val="24"/>
        </w:rPr>
        <w:t xml:space="preserve">设置 </w:t>
      </w:r>
      <w:r>
        <w:rPr>
          <w:rFonts w:ascii="Courier New" w:eastAsia="Courier New"/>
          <w:b/>
          <w:sz w:val="24"/>
        </w:rPr>
        <w:t>IP</w:t>
      </w:r>
      <w:r>
        <w:rPr>
          <w:rFonts w:ascii="Courier New" w:eastAsia="Courier New"/>
          <w:b/>
          <w:spacing w:val="-85"/>
          <w:sz w:val="24"/>
        </w:rPr>
        <w:t xml:space="preserve"> </w:t>
      </w:r>
      <w:r>
        <w:rPr>
          <w:spacing w:val="-5"/>
          <w:sz w:val="24"/>
        </w:rPr>
        <w:t>地址</w:t>
      </w:r>
    </w:p>
    <w:p w14:paraId="2DC1147F">
      <w:pPr>
        <w:pStyle w:val="2"/>
        <w:rPr>
          <w:sz w:val="20"/>
        </w:rPr>
      </w:pPr>
    </w:p>
    <w:p w14:paraId="4A3B8E9D">
      <w:pPr>
        <w:pStyle w:val="2"/>
        <w:spacing w:before="40"/>
        <w:jc w:val="center"/>
        <w:rPr>
          <w:spacing w:val="-30"/>
        </w:rPr>
      </w:pPr>
      <w:r>
        <w:drawing>
          <wp:inline distT="0" distB="0" distL="114300" distR="114300">
            <wp:extent cx="3696970" cy="1565275"/>
            <wp:effectExtent l="0" t="0" r="6350"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3696970" cy="1565275"/>
                    </a:xfrm>
                    <a:prstGeom prst="rect">
                      <a:avLst/>
                    </a:prstGeom>
                    <a:noFill/>
                    <a:ln>
                      <a:noFill/>
                    </a:ln>
                  </pic:spPr>
                </pic:pic>
              </a:graphicData>
            </a:graphic>
          </wp:inline>
        </w:drawing>
      </w:r>
    </w:p>
    <w:p w14:paraId="3DF126BE">
      <w:pPr>
        <w:pStyle w:val="2"/>
        <w:spacing w:before="40"/>
        <w:ind w:left="2732"/>
      </w:pPr>
      <w:r>
        <w:rPr>
          <w:spacing w:val="-30"/>
        </w:rPr>
        <w:t xml:space="preserve">图 </w:t>
      </w:r>
      <w:r>
        <w:rPr>
          <w:rFonts w:ascii="Courier New" w:eastAsia="Courier New"/>
          <w:b/>
        </w:rPr>
        <w:t>8</w:t>
      </w:r>
      <w:r>
        <w:rPr>
          <w:rFonts w:ascii="Courier New" w:eastAsia="Courier New"/>
          <w:b/>
          <w:spacing w:val="95"/>
        </w:rPr>
        <w:t xml:space="preserve"> </w:t>
      </w:r>
      <w:r>
        <w:rPr>
          <w:spacing w:val="-1"/>
        </w:rPr>
        <w:t>验证主机之间的连通性</w:t>
      </w:r>
    </w:p>
    <w:p w14:paraId="2E433E15">
      <w:pPr>
        <w:pStyle w:val="2"/>
        <w:spacing w:before="4"/>
        <w:jc w:val="center"/>
      </w:pPr>
      <w:r>
        <w:drawing>
          <wp:inline distT="0" distB="0" distL="114300" distR="114300">
            <wp:extent cx="3765550" cy="1608455"/>
            <wp:effectExtent l="0" t="0" r="13970" b="698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3765550" cy="1608455"/>
                    </a:xfrm>
                    <a:prstGeom prst="rect">
                      <a:avLst/>
                    </a:prstGeom>
                    <a:noFill/>
                    <a:ln>
                      <a:noFill/>
                    </a:ln>
                  </pic:spPr>
                </pic:pic>
              </a:graphicData>
            </a:graphic>
          </wp:inline>
        </w:drawing>
      </w:r>
    </w:p>
    <w:p w14:paraId="3D98DC9E">
      <w:pPr>
        <w:pStyle w:val="2"/>
        <w:spacing w:before="9"/>
        <w:rPr>
          <w:sz w:val="19"/>
        </w:rPr>
      </w:pPr>
    </w:p>
    <w:p w14:paraId="25FD1793">
      <w:pPr>
        <w:pStyle w:val="2"/>
        <w:ind w:left="2732"/>
      </w:pPr>
      <w:r>
        <w:rPr>
          <w:spacing w:val="-30"/>
        </w:rPr>
        <w:t xml:space="preserve">图 </w:t>
      </w:r>
      <w:r>
        <w:rPr>
          <w:rFonts w:ascii="Courier New" w:eastAsia="Courier New"/>
          <w:b/>
        </w:rPr>
        <w:t>9</w:t>
      </w:r>
      <w:r>
        <w:rPr>
          <w:rFonts w:ascii="Courier New" w:eastAsia="Courier New"/>
          <w:b/>
          <w:spacing w:val="95"/>
        </w:rPr>
        <w:t xml:space="preserve"> </w:t>
      </w:r>
      <w:r>
        <w:rPr>
          <w:spacing w:val="-1"/>
        </w:rPr>
        <w:t>验证主机之间的连通性</w:t>
      </w:r>
    </w:p>
    <w:p w14:paraId="28F3B7F8">
      <w:pPr>
        <w:pStyle w:val="2"/>
        <w:spacing w:before="4"/>
        <w:rPr>
          <w:sz w:val="27"/>
        </w:rPr>
      </w:pPr>
    </w:p>
    <w:p w14:paraId="0C3E3DFC">
      <w:pPr>
        <w:pStyle w:val="7"/>
        <w:numPr>
          <w:ilvl w:val="0"/>
          <w:numId w:val="2"/>
        </w:numPr>
        <w:tabs>
          <w:tab w:val="left" w:pos="746"/>
        </w:tabs>
        <w:spacing w:before="0" w:after="0" w:line="480" w:lineRule="auto"/>
        <w:ind w:left="120" w:right="896" w:firstLine="0"/>
        <w:jc w:val="left"/>
        <w:rPr>
          <w:sz w:val="24"/>
        </w:rPr>
      </w:pPr>
      <w:r>
        <w:rPr>
          <w:spacing w:val="-2"/>
          <w:sz w:val="24"/>
        </w:rPr>
        <w:t xml:space="preserve">第八步：验证不同子网内的主机不可以进行通信。鼠标选择主机 </w:t>
      </w:r>
      <w:r>
        <w:rPr>
          <w:rFonts w:ascii="Courier New" w:hAnsi="Courier New" w:eastAsia="Courier New"/>
          <w:b/>
          <w:sz w:val="24"/>
        </w:rPr>
        <w:t>1</w:t>
      </w:r>
      <w:r>
        <w:rPr>
          <w:sz w:val="24"/>
        </w:rPr>
        <w:t>，选择桌面，选择命令提示符，输入</w:t>
      </w:r>
      <w:r>
        <w:rPr>
          <w:rFonts w:ascii="Courier New" w:hAnsi="Courier New" w:eastAsia="Courier New"/>
          <w:sz w:val="24"/>
        </w:rPr>
        <w:t>”</w:t>
      </w:r>
      <w:r>
        <w:rPr>
          <w:rFonts w:ascii="Courier New" w:hAnsi="Courier New" w:eastAsia="Courier New"/>
          <w:b/>
          <w:sz w:val="24"/>
        </w:rPr>
        <w:t>ping</w:t>
      </w:r>
      <w:r>
        <w:rPr>
          <w:rFonts w:ascii="Courier New" w:hAnsi="Courier New" w:eastAsia="Courier New"/>
          <w:b/>
          <w:spacing w:val="-38"/>
          <w:sz w:val="24"/>
        </w:rPr>
        <w:t xml:space="preserve"> </w:t>
      </w:r>
      <w:r>
        <w:rPr>
          <w:rFonts w:ascii="Courier New" w:hAnsi="Courier New" w:eastAsia="Courier New"/>
          <w:b/>
          <w:sz w:val="24"/>
        </w:rPr>
        <w:t>192</w:t>
      </w:r>
      <w:r>
        <w:rPr>
          <w:rFonts w:ascii="Courier New" w:hAnsi="Courier New" w:eastAsia="Courier New"/>
          <w:sz w:val="24"/>
        </w:rPr>
        <w:t>.</w:t>
      </w:r>
      <w:r>
        <w:rPr>
          <w:rFonts w:ascii="Courier New" w:hAnsi="Courier New" w:eastAsia="Courier New"/>
          <w:b/>
          <w:sz w:val="24"/>
        </w:rPr>
        <w:t>168</w:t>
      </w:r>
      <w:r>
        <w:rPr>
          <w:rFonts w:ascii="Courier New" w:hAnsi="Courier New" w:eastAsia="Courier New"/>
          <w:sz w:val="24"/>
        </w:rPr>
        <w:t>.</w:t>
      </w:r>
      <w:r>
        <w:rPr>
          <w:rFonts w:ascii="Courier New" w:hAnsi="Courier New" w:eastAsia="Courier New"/>
          <w:b/>
          <w:sz w:val="24"/>
        </w:rPr>
        <w:t>16</w:t>
      </w:r>
      <w:r>
        <w:rPr>
          <w:rFonts w:ascii="Courier New" w:hAnsi="Courier New" w:eastAsia="Courier New"/>
          <w:sz w:val="24"/>
        </w:rPr>
        <w:t>.</w:t>
      </w:r>
      <w:r>
        <w:rPr>
          <w:rFonts w:ascii="Courier New" w:hAnsi="Courier New" w:eastAsia="Courier New"/>
          <w:b/>
          <w:sz w:val="24"/>
        </w:rPr>
        <w:t>129</w:t>
      </w:r>
      <w:r>
        <w:rPr>
          <w:rFonts w:ascii="Courier New" w:hAnsi="Courier New" w:eastAsia="Courier New"/>
          <w:sz w:val="24"/>
        </w:rPr>
        <w:t>”</w:t>
      </w:r>
      <w:r>
        <w:rPr>
          <w:spacing w:val="-9"/>
          <w:sz w:val="24"/>
        </w:rPr>
        <w:t xml:space="preserve">，试图与主机 </w:t>
      </w:r>
      <w:r>
        <w:rPr>
          <w:rFonts w:ascii="Courier New" w:hAnsi="Courier New" w:eastAsia="Courier New"/>
          <w:b/>
          <w:sz w:val="24"/>
        </w:rPr>
        <w:t>3</w:t>
      </w:r>
      <w:r>
        <w:rPr>
          <w:rFonts w:ascii="Courier New" w:hAnsi="Courier New" w:eastAsia="Courier New"/>
          <w:b/>
          <w:spacing w:val="-85"/>
          <w:sz w:val="24"/>
        </w:rPr>
        <w:t xml:space="preserve"> </w:t>
      </w:r>
      <w:r>
        <w:rPr>
          <w:sz w:val="24"/>
        </w:rPr>
        <w:t>建立</w:t>
      </w:r>
    </w:p>
    <w:p w14:paraId="5C6803C1">
      <w:pPr>
        <w:pStyle w:val="2"/>
        <w:spacing w:before="9" w:line="393" w:lineRule="auto"/>
        <w:ind w:left="120" w:right="899"/>
        <w:rPr>
          <w:spacing w:val="-2"/>
        </w:rPr>
      </w:pPr>
      <w:r>
        <w:rPr>
          <w:spacing w:val="-7"/>
        </w:rPr>
        <w:t xml:space="preserve">通信。结果如图 </w:t>
      </w:r>
      <w:r>
        <w:rPr>
          <w:rFonts w:ascii="Courier New" w:eastAsia="Courier New"/>
          <w:b/>
          <w:spacing w:val="-2"/>
        </w:rPr>
        <w:t>10</w:t>
      </w:r>
      <w:r>
        <w:rPr>
          <w:rFonts w:ascii="Courier New" w:eastAsia="Courier New"/>
          <w:b/>
          <w:spacing w:val="-63"/>
        </w:rPr>
        <w:t xml:space="preserve"> </w:t>
      </w:r>
      <w:r>
        <w:rPr>
          <w:spacing w:val="-6"/>
        </w:rPr>
        <w:t xml:space="preserve">所示。请求超时表示主机 </w:t>
      </w:r>
      <w:r>
        <w:rPr>
          <w:rFonts w:ascii="Courier New" w:eastAsia="Courier New"/>
          <w:b/>
          <w:spacing w:val="-2"/>
        </w:rPr>
        <w:t>1</w:t>
      </w:r>
      <w:r>
        <w:rPr>
          <w:spacing w:val="-2"/>
        </w:rPr>
        <w:t>、</w:t>
      </w:r>
      <w:r>
        <w:rPr>
          <w:rFonts w:ascii="Courier New" w:eastAsia="Courier New"/>
          <w:b/>
          <w:spacing w:val="-2"/>
        </w:rPr>
        <w:t>3</w:t>
      </w:r>
      <w:r>
        <w:rPr>
          <w:rFonts w:ascii="Courier New" w:eastAsia="Courier New"/>
          <w:b/>
          <w:spacing w:val="-64"/>
        </w:rPr>
        <w:t xml:space="preserve"> </w:t>
      </w:r>
      <w:r>
        <w:rPr>
          <w:spacing w:val="-2"/>
        </w:rPr>
        <w:t>之间不可以进行通信。这是因为我们并没有设置默认网关。</w:t>
      </w:r>
    </w:p>
    <w:p w14:paraId="4D88C42A">
      <w:pPr>
        <w:pStyle w:val="2"/>
        <w:spacing w:before="9" w:line="393" w:lineRule="auto"/>
        <w:ind w:left="120" w:right="899"/>
        <w:jc w:val="center"/>
        <w:rPr>
          <w:sz w:val="13"/>
        </w:rPr>
      </w:pPr>
      <w:r>
        <w:drawing>
          <wp:inline distT="0" distB="0" distL="114300" distR="114300">
            <wp:extent cx="3919855" cy="1323340"/>
            <wp:effectExtent l="0" t="0" r="12065" b="254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3919855" cy="1323340"/>
                    </a:xfrm>
                    <a:prstGeom prst="rect">
                      <a:avLst/>
                    </a:prstGeom>
                    <a:noFill/>
                    <a:ln>
                      <a:noFill/>
                    </a:ln>
                  </pic:spPr>
                </pic:pic>
              </a:graphicData>
            </a:graphic>
          </wp:inline>
        </w:drawing>
      </w:r>
    </w:p>
    <w:p w14:paraId="5828094A">
      <w:pPr>
        <w:pStyle w:val="2"/>
        <w:spacing w:before="66"/>
        <w:ind w:left="2660"/>
        <w:rPr>
          <w:sz w:val="28"/>
        </w:rPr>
      </w:pPr>
      <w:r>
        <w:rPr>
          <w:spacing w:val="-30"/>
        </w:rPr>
        <w:t xml:space="preserve">图 </w:t>
      </w:r>
      <w:r>
        <w:rPr>
          <w:rFonts w:ascii="Courier New" w:eastAsia="Courier New"/>
          <w:b/>
        </w:rPr>
        <w:t>10</w:t>
      </w:r>
      <w:r>
        <w:rPr>
          <w:rFonts w:ascii="Courier New" w:eastAsia="Courier New"/>
          <w:b/>
          <w:spacing w:val="94"/>
        </w:rPr>
        <w:t xml:space="preserve"> </w:t>
      </w:r>
      <w:r>
        <w:rPr>
          <w:spacing w:val="-1"/>
        </w:rPr>
        <w:t>验证主机之间的连通性</w:t>
      </w:r>
    </w:p>
    <w:p w14:paraId="2BA93B53">
      <w:pPr>
        <w:pStyle w:val="2"/>
        <w:spacing w:before="3"/>
        <w:rPr>
          <w:sz w:val="27"/>
        </w:rPr>
      </w:pPr>
    </w:p>
    <w:p w14:paraId="117B3327">
      <w:pPr>
        <w:pStyle w:val="7"/>
        <w:numPr>
          <w:ilvl w:val="0"/>
          <w:numId w:val="2"/>
        </w:numPr>
        <w:tabs>
          <w:tab w:val="left" w:pos="746"/>
        </w:tabs>
        <w:spacing w:before="0" w:after="0" w:line="480" w:lineRule="auto"/>
        <w:ind w:left="120" w:right="896" w:firstLine="0"/>
        <w:jc w:val="left"/>
        <w:rPr>
          <w:sz w:val="24"/>
        </w:rPr>
      </w:pPr>
      <w:r>
        <w:rPr>
          <w:spacing w:val="-2"/>
          <w:sz w:val="24"/>
        </w:rPr>
        <w:t xml:space="preserve">第九步：为主机设置默认网关。鼠标选择主机 </w:t>
      </w:r>
      <w:r>
        <w:rPr>
          <w:rFonts w:ascii="Courier New" w:eastAsia="Courier New"/>
          <w:b/>
          <w:sz w:val="24"/>
        </w:rPr>
        <w:t>1</w:t>
      </w:r>
      <w:r>
        <w:rPr>
          <w:spacing w:val="-4"/>
          <w:sz w:val="24"/>
        </w:rPr>
        <w:t xml:space="preserve">，选择桌面，选择 </w:t>
      </w:r>
      <w:r>
        <w:rPr>
          <w:rFonts w:ascii="Courier New" w:eastAsia="Courier New"/>
          <w:b/>
          <w:sz w:val="24"/>
        </w:rPr>
        <w:t>IP</w:t>
      </w:r>
      <w:r>
        <w:rPr>
          <w:rFonts w:ascii="Courier New" w:eastAsia="Courier New"/>
          <w:b/>
          <w:spacing w:val="-49"/>
          <w:sz w:val="24"/>
        </w:rPr>
        <w:t xml:space="preserve"> </w:t>
      </w:r>
      <w:r>
        <w:rPr>
          <w:sz w:val="24"/>
        </w:rPr>
        <w:t>配</w:t>
      </w:r>
      <w:r>
        <w:rPr>
          <w:spacing w:val="-31"/>
          <w:sz w:val="24"/>
        </w:rPr>
        <w:t xml:space="preserve">置 ， 在 默 认 网 关 填 入 与 其 处 于 同 一 个 子 网 的 集 线 器 的 </w:t>
      </w:r>
      <w:r>
        <w:rPr>
          <w:rFonts w:ascii="Courier New" w:eastAsia="Courier New"/>
          <w:b/>
          <w:sz w:val="24"/>
        </w:rPr>
        <w:t>IP</w:t>
      </w:r>
      <w:r>
        <w:rPr>
          <w:rFonts w:ascii="Courier New" w:eastAsia="Courier New"/>
          <w:b/>
          <w:spacing w:val="55"/>
          <w:sz w:val="24"/>
        </w:rPr>
        <w:t xml:space="preserve"> </w:t>
      </w:r>
      <w:r>
        <w:rPr>
          <w:sz w:val="24"/>
        </w:rPr>
        <w:t>地址</w:t>
      </w:r>
      <w:r>
        <w:rPr>
          <w:rFonts w:ascii="Courier New" w:hAnsi="Courier New" w:eastAsia="Courier New"/>
          <w:spacing w:val="-2"/>
          <w:sz w:val="24"/>
        </w:rPr>
        <w:t>”</w:t>
      </w:r>
      <w:r>
        <w:rPr>
          <w:rFonts w:ascii="Courier New" w:hAnsi="Courier New" w:eastAsia="Courier New"/>
          <w:b/>
          <w:spacing w:val="-2"/>
          <w:sz w:val="24"/>
        </w:rPr>
        <w:t>192</w:t>
      </w:r>
      <w:r>
        <w:rPr>
          <w:rFonts w:ascii="Courier New" w:hAnsi="Courier New" w:eastAsia="Courier New"/>
          <w:spacing w:val="-2"/>
          <w:sz w:val="24"/>
        </w:rPr>
        <w:t>.</w:t>
      </w:r>
      <w:r>
        <w:rPr>
          <w:rFonts w:ascii="Courier New" w:hAnsi="Courier New" w:eastAsia="Courier New"/>
          <w:b/>
          <w:spacing w:val="-2"/>
          <w:sz w:val="24"/>
        </w:rPr>
        <w:t>168</w:t>
      </w:r>
      <w:r>
        <w:rPr>
          <w:rFonts w:ascii="Courier New" w:hAnsi="Courier New" w:eastAsia="Courier New"/>
          <w:spacing w:val="-2"/>
          <w:sz w:val="24"/>
        </w:rPr>
        <w:t>.</w:t>
      </w:r>
      <w:r>
        <w:rPr>
          <w:rFonts w:ascii="Courier New" w:hAnsi="Courier New" w:eastAsia="Courier New"/>
          <w:b/>
          <w:spacing w:val="-2"/>
          <w:sz w:val="24"/>
        </w:rPr>
        <w:t>16</w:t>
      </w:r>
      <w:r>
        <w:rPr>
          <w:rFonts w:ascii="Courier New" w:hAnsi="Courier New" w:eastAsia="Courier New"/>
          <w:spacing w:val="-2"/>
          <w:sz w:val="24"/>
        </w:rPr>
        <w:t>.</w:t>
      </w:r>
      <w:r>
        <w:rPr>
          <w:rFonts w:ascii="Courier New" w:hAnsi="Courier New" w:eastAsia="Courier New"/>
          <w:b/>
          <w:spacing w:val="-2"/>
          <w:sz w:val="24"/>
        </w:rPr>
        <w:t>126</w:t>
      </w:r>
      <w:r>
        <w:rPr>
          <w:rFonts w:ascii="Courier New" w:hAnsi="Courier New" w:eastAsia="Courier New"/>
          <w:spacing w:val="-2"/>
          <w:sz w:val="24"/>
        </w:rPr>
        <w:t>”</w:t>
      </w:r>
      <w:r>
        <w:rPr>
          <w:spacing w:val="-11"/>
          <w:sz w:val="24"/>
        </w:rPr>
        <w:t xml:space="preserve">，如图 </w:t>
      </w:r>
      <w:r>
        <w:rPr>
          <w:rFonts w:ascii="Courier New" w:hAnsi="Courier New" w:eastAsia="Courier New"/>
          <w:b/>
          <w:spacing w:val="-2"/>
          <w:sz w:val="24"/>
        </w:rPr>
        <w:t>11</w:t>
      </w:r>
      <w:r>
        <w:rPr>
          <w:rFonts w:ascii="Courier New" w:hAnsi="Courier New" w:eastAsia="Courier New"/>
          <w:b/>
          <w:spacing w:val="-61"/>
          <w:sz w:val="24"/>
        </w:rPr>
        <w:t xml:space="preserve"> </w:t>
      </w:r>
      <w:r>
        <w:rPr>
          <w:spacing w:val="-6"/>
          <w:sz w:val="24"/>
        </w:rPr>
        <w:t xml:space="preserve">所示。对于其他的 </w:t>
      </w:r>
      <w:r>
        <w:rPr>
          <w:rFonts w:ascii="Courier New" w:hAnsi="Courier New" w:eastAsia="Courier New"/>
          <w:b/>
          <w:spacing w:val="-2"/>
          <w:sz w:val="24"/>
        </w:rPr>
        <w:t>4</w:t>
      </w:r>
      <w:r>
        <w:rPr>
          <w:rFonts w:ascii="Courier New" w:hAnsi="Courier New" w:eastAsia="Courier New"/>
          <w:b/>
          <w:spacing w:val="-61"/>
          <w:sz w:val="24"/>
        </w:rPr>
        <w:t xml:space="preserve"> </w:t>
      </w:r>
      <w:r>
        <w:rPr>
          <w:spacing w:val="-2"/>
          <w:sz w:val="24"/>
        </w:rPr>
        <w:t>台主机页进行类似的设</w:t>
      </w:r>
      <w:r>
        <w:rPr>
          <w:spacing w:val="-6"/>
          <w:sz w:val="24"/>
        </w:rPr>
        <w:t>置。</w:t>
      </w:r>
    </w:p>
    <w:p w14:paraId="55F7E167">
      <w:pPr>
        <w:pStyle w:val="2"/>
        <w:spacing w:before="12"/>
        <w:jc w:val="center"/>
        <w:rPr>
          <w:sz w:val="16"/>
        </w:rPr>
      </w:pPr>
      <w:r>
        <w:drawing>
          <wp:inline distT="0" distB="0" distL="114300" distR="114300">
            <wp:extent cx="3151505" cy="2544445"/>
            <wp:effectExtent l="0" t="0" r="3175" b="63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3151505" cy="2544445"/>
                    </a:xfrm>
                    <a:prstGeom prst="rect">
                      <a:avLst/>
                    </a:prstGeom>
                    <a:noFill/>
                    <a:ln>
                      <a:noFill/>
                    </a:ln>
                  </pic:spPr>
                </pic:pic>
              </a:graphicData>
            </a:graphic>
          </wp:inline>
        </w:drawing>
      </w:r>
    </w:p>
    <w:p w14:paraId="05BE96DE">
      <w:pPr>
        <w:spacing w:before="67"/>
        <w:ind w:left="2840" w:right="0" w:firstLine="0"/>
        <w:jc w:val="left"/>
        <w:rPr>
          <w:sz w:val="24"/>
        </w:rPr>
      </w:pPr>
      <w:r>
        <w:rPr>
          <w:spacing w:val="-30"/>
          <w:sz w:val="24"/>
        </w:rPr>
        <w:t xml:space="preserve">图 </w:t>
      </w:r>
      <w:r>
        <w:rPr>
          <w:rFonts w:ascii="Courier New" w:eastAsia="Courier New"/>
          <w:b/>
          <w:sz w:val="24"/>
        </w:rPr>
        <w:t>11</w:t>
      </w:r>
      <w:r>
        <w:rPr>
          <w:rFonts w:ascii="Courier New" w:eastAsia="Courier New"/>
          <w:b/>
          <w:spacing w:val="-26"/>
          <w:sz w:val="24"/>
        </w:rPr>
        <w:t xml:space="preserve"> </w:t>
      </w:r>
      <w:r>
        <w:rPr>
          <w:spacing w:val="-2"/>
          <w:sz w:val="24"/>
        </w:rPr>
        <w:t>设置主机的默认网关</w:t>
      </w:r>
    </w:p>
    <w:p w14:paraId="2174F306">
      <w:pPr>
        <w:pStyle w:val="2"/>
        <w:rPr>
          <w:sz w:val="28"/>
        </w:rPr>
      </w:pPr>
    </w:p>
    <w:p w14:paraId="01942AE9">
      <w:pPr>
        <w:pStyle w:val="2"/>
        <w:spacing w:before="3"/>
        <w:rPr>
          <w:sz w:val="27"/>
        </w:rPr>
      </w:pPr>
    </w:p>
    <w:p w14:paraId="00CDBDD3">
      <w:pPr>
        <w:pStyle w:val="7"/>
        <w:numPr>
          <w:ilvl w:val="0"/>
          <w:numId w:val="2"/>
        </w:numPr>
        <w:tabs>
          <w:tab w:val="left" w:pos="890"/>
        </w:tabs>
        <w:spacing w:before="0" w:after="0" w:line="480" w:lineRule="auto"/>
        <w:ind w:left="120" w:right="894" w:firstLine="0"/>
        <w:jc w:val="both"/>
      </w:pPr>
      <w:r>
        <w:rPr>
          <w:sz w:val="24"/>
        </w:rPr>
        <w:t xml:space="preserve">第十步：验证不同子网的主机是否可以进行通信。鼠标选择主机 </w:t>
      </w:r>
      <w:r>
        <w:rPr>
          <w:rFonts w:ascii="Courier New" w:hAnsi="Courier New" w:eastAsia="Courier New"/>
          <w:b/>
          <w:sz w:val="24"/>
        </w:rPr>
        <w:t>1</w:t>
      </w:r>
      <w:r>
        <w:rPr>
          <w:sz w:val="24"/>
        </w:rPr>
        <w:t>，选</w:t>
      </w:r>
      <w:r>
        <w:rPr>
          <w:w w:val="95"/>
          <w:sz w:val="24"/>
        </w:rPr>
        <w:t>择桌面，选择命令提示符，输入</w:t>
      </w:r>
      <w:r>
        <w:rPr>
          <w:rFonts w:ascii="Courier New" w:hAnsi="Courier New" w:eastAsia="Courier New"/>
          <w:w w:val="95"/>
          <w:sz w:val="24"/>
        </w:rPr>
        <w:t>”</w:t>
      </w:r>
      <w:r>
        <w:rPr>
          <w:rFonts w:ascii="Courier New" w:hAnsi="Courier New" w:eastAsia="Courier New"/>
          <w:b/>
          <w:w w:val="95"/>
          <w:sz w:val="24"/>
        </w:rPr>
        <w:t>ping</w:t>
      </w:r>
      <w:r>
        <w:rPr>
          <w:rFonts w:ascii="Courier New" w:hAnsi="Courier New" w:eastAsia="Courier New"/>
          <w:b/>
          <w:spacing w:val="80"/>
          <w:sz w:val="24"/>
        </w:rPr>
        <w:t xml:space="preserve"> </w:t>
      </w:r>
      <w:r>
        <w:rPr>
          <w:rFonts w:ascii="Courier New" w:hAnsi="Courier New" w:eastAsia="Courier New"/>
          <w:b/>
          <w:w w:val="95"/>
          <w:sz w:val="24"/>
        </w:rPr>
        <w:t>192</w:t>
      </w:r>
      <w:r>
        <w:rPr>
          <w:rFonts w:ascii="Courier New" w:hAnsi="Courier New" w:eastAsia="Courier New"/>
          <w:w w:val="95"/>
          <w:sz w:val="24"/>
        </w:rPr>
        <w:t>.</w:t>
      </w:r>
      <w:r>
        <w:rPr>
          <w:rFonts w:ascii="Courier New" w:hAnsi="Courier New" w:eastAsia="Courier New"/>
          <w:b/>
          <w:w w:val="95"/>
          <w:sz w:val="24"/>
        </w:rPr>
        <w:t>168</w:t>
      </w:r>
      <w:r>
        <w:rPr>
          <w:rFonts w:ascii="Courier New" w:hAnsi="Courier New" w:eastAsia="Courier New"/>
          <w:w w:val="95"/>
          <w:sz w:val="24"/>
        </w:rPr>
        <w:t>.</w:t>
      </w:r>
      <w:r>
        <w:rPr>
          <w:rFonts w:ascii="Courier New" w:hAnsi="Courier New" w:eastAsia="Courier New"/>
          <w:b/>
          <w:w w:val="95"/>
          <w:sz w:val="24"/>
        </w:rPr>
        <w:t>16</w:t>
      </w:r>
      <w:r>
        <w:rPr>
          <w:rFonts w:ascii="Courier New" w:hAnsi="Courier New" w:eastAsia="Courier New"/>
          <w:w w:val="95"/>
          <w:sz w:val="24"/>
        </w:rPr>
        <w:t>.</w:t>
      </w:r>
      <w:r>
        <w:rPr>
          <w:rFonts w:ascii="Courier New" w:hAnsi="Courier New" w:eastAsia="Courier New"/>
          <w:b/>
          <w:w w:val="95"/>
          <w:sz w:val="24"/>
        </w:rPr>
        <w:t>129</w:t>
      </w:r>
      <w:r>
        <w:rPr>
          <w:rFonts w:ascii="Courier New" w:hAnsi="Courier New" w:eastAsia="Courier New"/>
          <w:w w:val="95"/>
          <w:sz w:val="24"/>
        </w:rPr>
        <w:t>”</w:t>
      </w:r>
      <w:r>
        <w:rPr>
          <w:w w:val="95"/>
          <w:sz w:val="24"/>
        </w:rPr>
        <w:t xml:space="preserve">，试图与主机 </w:t>
      </w:r>
      <w:r>
        <w:rPr>
          <w:rFonts w:ascii="Courier New" w:hAnsi="Courier New" w:eastAsia="Courier New"/>
          <w:b/>
          <w:w w:val="95"/>
          <w:sz w:val="24"/>
        </w:rPr>
        <w:t xml:space="preserve">3 </w:t>
      </w:r>
      <w:r>
        <w:rPr>
          <w:w w:val="95"/>
          <w:sz w:val="24"/>
        </w:rPr>
        <w:t xml:space="preserve">建立连接，结果如图 </w:t>
      </w:r>
      <w:r>
        <w:rPr>
          <w:rFonts w:ascii="Courier New" w:hAnsi="Courier New" w:eastAsia="Courier New"/>
          <w:b/>
          <w:w w:val="95"/>
          <w:sz w:val="24"/>
        </w:rPr>
        <w:t>12</w:t>
      </w:r>
      <w:r>
        <w:rPr>
          <w:rFonts w:ascii="Courier New" w:hAnsi="Courier New" w:eastAsia="Courier New"/>
          <w:b/>
          <w:spacing w:val="-6"/>
          <w:w w:val="95"/>
          <w:sz w:val="24"/>
        </w:rPr>
        <w:t xml:space="preserve"> </w:t>
      </w:r>
      <w:r>
        <w:rPr>
          <w:w w:val="95"/>
          <w:sz w:val="24"/>
        </w:rPr>
        <w:t>所示。</w:t>
      </w:r>
      <w:r>
        <w:rPr>
          <w:rFonts w:ascii="Courier New" w:hAnsi="Courier New" w:eastAsia="Courier New"/>
          <w:b/>
          <w:w w:val="95"/>
          <w:sz w:val="24"/>
        </w:rPr>
        <w:t>4</w:t>
      </w:r>
      <w:r>
        <w:rPr>
          <w:rFonts w:ascii="Courier New" w:hAnsi="Courier New" w:eastAsia="Courier New"/>
          <w:b/>
          <w:spacing w:val="-6"/>
          <w:w w:val="95"/>
          <w:sz w:val="24"/>
        </w:rPr>
        <w:t xml:space="preserve"> </w:t>
      </w:r>
      <w:r>
        <w:rPr>
          <w:w w:val="95"/>
          <w:sz w:val="24"/>
        </w:rPr>
        <w:t xml:space="preserve">次请求中第一次请求为超时，而后 </w:t>
      </w:r>
      <w:r>
        <w:rPr>
          <w:rFonts w:ascii="Courier New" w:hAnsi="Courier New" w:eastAsia="Courier New"/>
          <w:b/>
          <w:w w:val="95"/>
          <w:sz w:val="24"/>
        </w:rPr>
        <w:t>3</w:t>
      </w:r>
      <w:r>
        <w:rPr>
          <w:rFonts w:ascii="Courier New" w:hAnsi="Courier New" w:eastAsia="Courier New"/>
          <w:b/>
          <w:spacing w:val="-6"/>
          <w:w w:val="95"/>
          <w:sz w:val="24"/>
        </w:rPr>
        <w:t xml:space="preserve"> </w:t>
      </w:r>
      <w:r>
        <w:rPr>
          <w:w w:val="95"/>
          <w:sz w:val="24"/>
        </w:rPr>
        <w:t>次请求都受到了回复。出现这种情况的原因是主机</w:t>
      </w:r>
      <w:r>
        <w:rPr>
          <w:sz w:val="24"/>
        </w:rPr>
        <w:t xml:space="preserve"> </w:t>
      </w:r>
      <w:r>
        <w:rPr>
          <w:rFonts w:ascii="Courier New" w:hAnsi="Courier New" w:eastAsia="Courier New"/>
          <w:b/>
          <w:w w:val="95"/>
          <w:sz w:val="24"/>
        </w:rPr>
        <w:t xml:space="preserve">1 </w:t>
      </w:r>
      <w:r>
        <w:rPr>
          <w:w w:val="95"/>
          <w:sz w:val="24"/>
        </w:rPr>
        <w:t>会将</w:t>
      </w:r>
      <w:r>
        <w:rPr>
          <w:sz w:val="24"/>
        </w:rPr>
        <w:t xml:space="preserve"> </w:t>
      </w:r>
      <w:r>
        <w:rPr>
          <w:rFonts w:ascii="Courier New" w:hAnsi="Courier New" w:eastAsia="Courier New"/>
          <w:b/>
          <w:w w:val="95"/>
          <w:sz w:val="24"/>
        </w:rPr>
        <w:t xml:space="preserve">ARP </w:t>
      </w:r>
      <w:r>
        <w:rPr>
          <w:w w:val="95"/>
          <w:sz w:val="24"/>
        </w:rPr>
        <w:t>询问请求发往</w:t>
      </w:r>
      <w:r>
        <w:rPr>
          <w:rFonts w:hint="eastAsia"/>
          <w:w w:val="95"/>
          <w:sz w:val="24"/>
          <w:lang w:val="en-US" w:eastAsia="zh-CN"/>
        </w:rPr>
        <w:t>交换机</w:t>
      </w:r>
      <w:r>
        <w:rPr>
          <w:w w:val="95"/>
          <w:sz w:val="24"/>
        </w:rPr>
        <w:t>，试图询问主机</w:t>
      </w:r>
      <w:r>
        <w:rPr>
          <w:sz w:val="24"/>
        </w:rPr>
        <w:t xml:space="preserve"> </w:t>
      </w:r>
      <w:r>
        <w:rPr>
          <w:rFonts w:ascii="Courier New" w:hAnsi="Courier New" w:eastAsia="Courier New"/>
          <w:b/>
          <w:w w:val="95"/>
          <w:sz w:val="24"/>
        </w:rPr>
        <w:t xml:space="preserve">3 </w:t>
      </w:r>
      <w:r>
        <w:rPr>
          <w:w w:val="95"/>
          <w:sz w:val="24"/>
        </w:rPr>
        <w:t>的</w:t>
      </w:r>
      <w:r>
        <w:rPr>
          <w:sz w:val="24"/>
        </w:rPr>
        <w:t xml:space="preserve"> </w:t>
      </w:r>
      <w:r>
        <w:rPr>
          <w:rFonts w:ascii="Courier New" w:hAnsi="Courier New" w:eastAsia="Courier New"/>
          <w:b/>
          <w:w w:val="95"/>
          <w:sz w:val="24"/>
        </w:rPr>
        <w:t xml:space="preserve">MAC </w:t>
      </w:r>
      <w:r>
        <w:rPr>
          <w:w w:val="95"/>
          <w:sz w:val="24"/>
        </w:rPr>
        <w:t>地址，而</w:t>
      </w:r>
      <w:r>
        <w:rPr>
          <w:rFonts w:hint="eastAsia"/>
          <w:w w:val="95"/>
          <w:sz w:val="24"/>
          <w:lang w:val="en-US" w:eastAsia="zh-CN"/>
        </w:rPr>
        <w:t>交换机</w:t>
      </w:r>
      <w:r>
        <w:rPr>
          <w:w w:val="95"/>
          <w:sz w:val="24"/>
        </w:rPr>
        <w:t xml:space="preserve">会将其转发至路由器，而路由器的路由转发表此时为空，于是会广播发送 </w:t>
      </w:r>
      <w:r>
        <w:rPr>
          <w:rFonts w:ascii="Courier New" w:hAnsi="Courier New" w:eastAsia="Courier New"/>
          <w:b/>
          <w:w w:val="95"/>
          <w:sz w:val="24"/>
        </w:rPr>
        <w:t>ARP</w:t>
      </w:r>
      <w:r>
        <w:rPr>
          <w:rFonts w:ascii="Courier New" w:hAnsi="Courier New" w:eastAsia="Courier New"/>
          <w:b/>
          <w:spacing w:val="-21"/>
          <w:w w:val="95"/>
          <w:sz w:val="24"/>
        </w:rPr>
        <w:t xml:space="preserve"> </w:t>
      </w:r>
      <w:r>
        <w:rPr>
          <w:w w:val="95"/>
          <w:sz w:val="24"/>
        </w:rPr>
        <w:t xml:space="preserve">请求报文试图询问主机 </w:t>
      </w:r>
      <w:r>
        <w:rPr>
          <w:rFonts w:ascii="Courier New" w:hAnsi="Courier New" w:eastAsia="Courier New"/>
          <w:b/>
          <w:w w:val="95"/>
          <w:sz w:val="24"/>
        </w:rPr>
        <w:t>3</w:t>
      </w:r>
      <w:r>
        <w:rPr>
          <w:rFonts w:ascii="Courier New" w:hAnsi="Courier New" w:eastAsia="Courier New"/>
          <w:b/>
          <w:spacing w:val="-21"/>
          <w:w w:val="95"/>
          <w:sz w:val="24"/>
        </w:rPr>
        <w:t xml:space="preserve"> </w:t>
      </w:r>
      <w:r>
        <w:rPr>
          <w:w w:val="95"/>
          <w:sz w:val="24"/>
        </w:rPr>
        <w:t xml:space="preserve">的 </w:t>
      </w:r>
      <w:r>
        <w:rPr>
          <w:rFonts w:ascii="Courier New" w:hAnsi="Courier New" w:eastAsia="Courier New"/>
          <w:b/>
          <w:w w:val="95"/>
          <w:sz w:val="24"/>
        </w:rPr>
        <w:t>MAC</w:t>
      </w:r>
      <w:r>
        <w:rPr>
          <w:rFonts w:ascii="Courier New" w:hAnsi="Courier New" w:eastAsia="Courier New"/>
          <w:b/>
          <w:spacing w:val="-21"/>
          <w:w w:val="95"/>
          <w:sz w:val="24"/>
        </w:rPr>
        <w:t xml:space="preserve"> </w:t>
      </w:r>
      <w:r>
        <w:rPr>
          <w:w w:val="95"/>
          <w:sz w:val="24"/>
        </w:rPr>
        <w:t xml:space="preserve">地址，直到主机 </w:t>
      </w:r>
      <w:r>
        <w:rPr>
          <w:rFonts w:ascii="Courier New" w:eastAsia="Courier New"/>
          <w:b/>
          <w:w w:val="95"/>
        </w:rPr>
        <w:t xml:space="preserve">3 </w:t>
      </w:r>
      <w:r>
        <w:rPr>
          <w:w w:val="95"/>
          <w:sz w:val="24"/>
        </w:rPr>
        <w:t xml:space="preserve">回复。这一过程耗时较长，主机 </w:t>
      </w:r>
      <w:r>
        <w:rPr>
          <w:rFonts w:ascii="Courier New" w:eastAsia="Courier New"/>
          <w:b/>
          <w:w w:val="95"/>
        </w:rPr>
        <w:t xml:space="preserve">1 </w:t>
      </w:r>
      <w:r>
        <w:rPr>
          <w:w w:val="95"/>
        </w:rPr>
        <w:t>以</w:t>
      </w:r>
      <w:r>
        <w:rPr>
          <w:w w:val="95"/>
          <w:sz w:val="24"/>
        </w:rPr>
        <w:t>为请求超时。而后三次的询问发往路由器时，此时路由器的路由转发表中已有记录</w:t>
      </w:r>
      <w:r>
        <w:rPr>
          <w:spacing w:val="-4"/>
        </w:rPr>
        <w:t>，</w:t>
      </w:r>
      <w:r>
        <w:rPr>
          <w:w w:val="95"/>
          <w:sz w:val="24"/>
        </w:rPr>
        <w:t>可以快速的转化到指定子网，无须花费时间发送</w:t>
      </w:r>
      <w:r>
        <w:rPr>
          <w:spacing w:val="-3"/>
        </w:rPr>
        <w:t xml:space="preserve"> </w:t>
      </w:r>
      <w:r>
        <w:rPr>
          <w:rFonts w:ascii="Courier New" w:eastAsia="Courier New"/>
          <w:b/>
        </w:rPr>
        <w:t>ARP</w:t>
      </w:r>
      <w:r>
        <w:rPr>
          <w:rFonts w:ascii="Courier New" w:eastAsia="Courier New"/>
          <w:b/>
          <w:spacing w:val="-45"/>
        </w:rPr>
        <w:t xml:space="preserve"> </w:t>
      </w:r>
      <w:r>
        <w:rPr>
          <w:w w:val="95"/>
          <w:sz w:val="24"/>
        </w:rPr>
        <w:t>询问请求。于是主机</w:t>
      </w:r>
      <w:r>
        <w:rPr>
          <w:spacing w:val="-3"/>
        </w:rPr>
        <w:t xml:space="preserve"> </w:t>
      </w:r>
      <w:r>
        <w:rPr>
          <w:rFonts w:ascii="Courier New" w:eastAsia="Courier New"/>
          <w:b/>
        </w:rPr>
        <w:t>1</w:t>
      </w:r>
      <w:r>
        <w:rPr>
          <w:rFonts w:ascii="Courier New" w:eastAsia="Courier New"/>
          <w:b/>
          <w:spacing w:val="-46"/>
        </w:rPr>
        <w:t xml:space="preserve"> </w:t>
      </w:r>
      <w:r>
        <w:rPr>
          <w:w w:val="95"/>
          <w:sz w:val="24"/>
        </w:rPr>
        <w:t>收到回复。</w:t>
      </w:r>
    </w:p>
    <w:p w14:paraId="5371B163">
      <w:pPr>
        <w:spacing w:after="0" w:line="396" w:lineRule="auto"/>
        <w:jc w:val="both"/>
        <w:sectPr>
          <w:pgSz w:w="11910" w:h="16840"/>
          <w:pgMar w:top="1540" w:right="900" w:bottom="280" w:left="1680" w:header="720" w:footer="720" w:gutter="0"/>
          <w:cols w:space="720" w:num="1"/>
        </w:sectPr>
      </w:pPr>
    </w:p>
    <w:p w14:paraId="66AA80F3">
      <w:pPr>
        <w:pStyle w:val="2"/>
        <w:jc w:val="center"/>
        <w:rPr>
          <w:sz w:val="20"/>
        </w:rPr>
      </w:pPr>
      <w:r>
        <w:drawing>
          <wp:inline distT="0" distB="0" distL="114300" distR="114300">
            <wp:extent cx="3246120" cy="2080260"/>
            <wp:effectExtent l="0" t="0" r="0" b="762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3246120" cy="2080260"/>
                    </a:xfrm>
                    <a:prstGeom prst="rect">
                      <a:avLst/>
                    </a:prstGeom>
                    <a:noFill/>
                    <a:ln>
                      <a:noFill/>
                    </a:ln>
                  </pic:spPr>
                </pic:pic>
              </a:graphicData>
            </a:graphic>
          </wp:inline>
        </w:drawing>
      </w:r>
    </w:p>
    <w:p w14:paraId="43BBF481">
      <w:pPr>
        <w:pStyle w:val="2"/>
        <w:spacing w:before="11"/>
        <w:rPr>
          <w:sz w:val="11"/>
        </w:rPr>
      </w:pPr>
    </w:p>
    <w:p w14:paraId="20ED79B7">
      <w:pPr>
        <w:pStyle w:val="2"/>
        <w:spacing w:before="67"/>
        <w:ind w:left="117" w:right="893"/>
        <w:jc w:val="center"/>
      </w:pPr>
      <w:r>
        <w:rPr>
          <w:spacing w:val="-30"/>
        </w:rPr>
        <w:t xml:space="preserve">图 </w:t>
      </w:r>
      <w:r>
        <w:rPr>
          <w:rFonts w:ascii="Courier New" w:eastAsia="Courier New"/>
          <w:b/>
        </w:rPr>
        <w:t>12</w:t>
      </w:r>
      <w:r>
        <w:rPr>
          <w:rFonts w:ascii="Courier New" w:eastAsia="Courier New"/>
          <w:b/>
          <w:spacing w:val="94"/>
        </w:rPr>
        <w:t xml:space="preserve"> </w:t>
      </w:r>
      <w:r>
        <w:rPr>
          <w:spacing w:val="-1"/>
        </w:rPr>
        <w:t>验证主机之间的连通性</w:t>
      </w:r>
    </w:p>
    <w:p w14:paraId="25198302">
      <w:pPr>
        <w:pStyle w:val="2"/>
        <w:spacing w:before="3"/>
        <w:rPr>
          <w:sz w:val="27"/>
        </w:rPr>
      </w:pPr>
    </w:p>
    <w:p w14:paraId="18568291">
      <w:pPr>
        <w:pStyle w:val="7"/>
        <w:numPr>
          <w:ilvl w:val="0"/>
          <w:numId w:val="2"/>
        </w:numPr>
        <w:tabs>
          <w:tab w:val="left" w:pos="769"/>
        </w:tabs>
        <w:spacing w:before="0" w:after="0" w:line="240" w:lineRule="auto"/>
        <w:ind w:left="768" w:right="776" w:hanging="769"/>
        <w:jc w:val="center"/>
        <w:rPr>
          <w:sz w:val="24"/>
        </w:rPr>
      </w:pPr>
      <w:r>
        <w:rPr>
          <w:spacing w:val="-5"/>
          <w:sz w:val="24"/>
        </w:rPr>
        <w:t xml:space="preserve">第十一步：验证主机 </w:t>
      </w:r>
      <w:r>
        <w:rPr>
          <w:rFonts w:ascii="Courier New" w:eastAsia="Courier New"/>
          <w:b/>
          <w:sz w:val="24"/>
        </w:rPr>
        <w:t>1</w:t>
      </w:r>
      <w:r>
        <w:rPr>
          <w:rFonts w:ascii="Courier New" w:eastAsia="Courier New"/>
          <w:b/>
          <w:spacing w:val="-72"/>
          <w:sz w:val="24"/>
        </w:rPr>
        <w:t xml:space="preserve"> </w:t>
      </w:r>
      <w:r>
        <w:rPr>
          <w:spacing w:val="-12"/>
          <w:sz w:val="24"/>
        </w:rPr>
        <w:t xml:space="preserve">与主机 </w:t>
      </w:r>
      <w:r>
        <w:rPr>
          <w:rFonts w:ascii="Courier New" w:eastAsia="Courier New"/>
          <w:b/>
          <w:sz w:val="24"/>
        </w:rPr>
        <w:t>5</w:t>
      </w:r>
      <w:r>
        <w:rPr>
          <w:rFonts w:ascii="Courier New" w:eastAsia="Courier New"/>
          <w:b/>
          <w:spacing w:val="-72"/>
          <w:sz w:val="24"/>
        </w:rPr>
        <w:t xml:space="preserve"> </w:t>
      </w:r>
      <w:r>
        <w:rPr>
          <w:spacing w:val="-1"/>
          <w:sz w:val="24"/>
        </w:rPr>
        <w:t>之间是否可以进行通信。鼠标点击主机</w:t>
      </w:r>
    </w:p>
    <w:p w14:paraId="346E4626">
      <w:pPr>
        <w:pStyle w:val="2"/>
        <w:spacing w:before="4"/>
      </w:pPr>
    </w:p>
    <w:p w14:paraId="751E2996">
      <w:pPr>
        <w:spacing w:before="0"/>
        <w:ind w:left="117" w:right="893" w:firstLine="0"/>
        <w:jc w:val="center"/>
        <w:rPr>
          <w:sz w:val="24"/>
        </w:rPr>
      </w:pPr>
      <w:r>
        <w:rPr>
          <w:rFonts w:ascii="Courier New" w:hAnsi="Courier New" w:eastAsia="Courier New"/>
          <w:b/>
          <w:spacing w:val="-4"/>
          <w:sz w:val="24"/>
        </w:rPr>
        <w:t>1</w:t>
      </w:r>
      <w:r>
        <w:rPr>
          <w:spacing w:val="-4"/>
          <w:sz w:val="24"/>
        </w:rPr>
        <w:t>，选择桌面，选择命令提示符，输入</w:t>
      </w:r>
      <w:r>
        <w:rPr>
          <w:rFonts w:ascii="Courier New" w:hAnsi="Courier New" w:eastAsia="Courier New"/>
          <w:spacing w:val="-4"/>
          <w:sz w:val="24"/>
        </w:rPr>
        <w:t>”</w:t>
      </w:r>
      <w:r>
        <w:rPr>
          <w:rFonts w:ascii="Courier New" w:hAnsi="Courier New" w:eastAsia="Courier New"/>
          <w:b/>
          <w:spacing w:val="-4"/>
          <w:sz w:val="24"/>
        </w:rPr>
        <w:t>ping</w:t>
      </w:r>
      <w:r>
        <w:rPr>
          <w:rFonts w:ascii="Courier New" w:hAnsi="Courier New" w:eastAsia="Courier New"/>
          <w:b/>
          <w:spacing w:val="2"/>
          <w:sz w:val="24"/>
        </w:rPr>
        <w:t xml:space="preserve"> </w:t>
      </w:r>
      <w:r>
        <w:rPr>
          <w:rFonts w:ascii="Courier New" w:hAnsi="Courier New" w:eastAsia="Courier New"/>
          <w:b/>
          <w:spacing w:val="-4"/>
          <w:sz w:val="24"/>
        </w:rPr>
        <w:t>192</w:t>
      </w:r>
      <w:r>
        <w:rPr>
          <w:rFonts w:ascii="Courier New" w:hAnsi="Courier New" w:eastAsia="Courier New"/>
          <w:spacing w:val="-4"/>
          <w:sz w:val="24"/>
        </w:rPr>
        <w:t>.</w:t>
      </w:r>
      <w:r>
        <w:rPr>
          <w:rFonts w:ascii="Courier New" w:hAnsi="Courier New" w:eastAsia="Courier New"/>
          <w:b/>
          <w:spacing w:val="-4"/>
          <w:sz w:val="24"/>
        </w:rPr>
        <w:t>168</w:t>
      </w:r>
      <w:r>
        <w:rPr>
          <w:rFonts w:ascii="Courier New" w:hAnsi="Courier New" w:eastAsia="Courier New"/>
          <w:spacing w:val="-4"/>
          <w:sz w:val="24"/>
        </w:rPr>
        <w:t>.</w:t>
      </w:r>
      <w:r>
        <w:rPr>
          <w:rFonts w:ascii="Courier New" w:hAnsi="Courier New" w:eastAsia="Courier New"/>
          <w:b/>
          <w:spacing w:val="-4"/>
          <w:sz w:val="24"/>
        </w:rPr>
        <w:t>16</w:t>
      </w:r>
      <w:r>
        <w:rPr>
          <w:rFonts w:ascii="Courier New" w:hAnsi="Courier New" w:eastAsia="Courier New"/>
          <w:spacing w:val="-4"/>
          <w:sz w:val="24"/>
        </w:rPr>
        <w:t>.</w:t>
      </w:r>
      <w:r>
        <w:rPr>
          <w:rFonts w:ascii="Courier New" w:hAnsi="Courier New" w:eastAsia="Courier New"/>
          <w:b/>
          <w:spacing w:val="-4"/>
          <w:sz w:val="24"/>
        </w:rPr>
        <w:t>198</w:t>
      </w:r>
      <w:r>
        <w:rPr>
          <w:rFonts w:ascii="Courier New" w:hAnsi="Courier New" w:eastAsia="Courier New"/>
          <w:spacing w:val="-4"/>
          <w:sz w:val="24"/>
        </w:rPr>
        <w:t>”</w:t>
      </w:r>
      <w:r>
        <w:rPr>
          <w:spacing w:val="-5"/>
          <w:sz w:val="24"/>
        </w:rPr>
        <w:t>，试图与主机</w:t>
      </w:r>
    </w:p>
    <w:p w14:paraId="0ADF730D">
      <w:pPr>
        <w:pStyle w:val="2"/>
        <w:spacing w:before="5"/>
      </w:pPr>
    </w:p>
    <w:p w14:paraId="04DB878A">
      <w:pPr>
        <w:pStyle w:val="2"/>
        <w:ind w:left="117" w:right="893"/>
        <w:jc w:val="center"/>
      </w:pPr>
      <w:r>
        <w:rPr>
          <w:rFonts w:ascii="Courier New" w:eastAsia="Courier New"/>
          <w:b/>
        </w:rPr>
        <w:t>5</w:t>
      </w:r>
      <w:r>
        <w:rPr>
          <w:rFonts w:ascii="Courier New" w:eastAsia="Courier New"/>
          <w:b/>
          <w:spacing w:val="-75"/>
        </w:rPr>
        <w:t xml:space="preserve"> </w:t>
      </w:r>
      <w:r>
        <w:rPr>
          <w:spacing w:val="-5"/>
        </w:rPr>
        <w:t xml:space="preserve">建立通信，结果如图 </w:t>
      </w:r>
      <w:r>
        <w:rPr>
          <w:rFonts w:ascii="Courier New" w:eastAsia="Courier New"/>
          <w:b/>
        </w:rPr>
        <w:t>13</w:t>
      </w:r>
      <w:r>
        <w:rPr>
          <w:rFonts w:ascii="Courier New" w:eastAsia="Courier New"/>
          <w:b/>
          <w:spacing w:val="-73"/>
        </w:rPr>
        <w:t xml:space="preserve"> </w:t>
      </w:r>
      <w:r>
        <w:t>所示。</w:t>
      </w:r>
      <w:r>
        <w:rPr>
          <w:rFonts w:ascii="Courier New" w:eastAsia="Courier New"/>
          <w:b/>
        </w:rPr>
        <w:t>3</w:t>
      </w:r>
      <w:r>
        <w:rPr>
          <w:rFonts w:ascii="Courier New" w:eastAsia="Courier New"/>
          <w:b/>
          <w:spacing w:val="-72"/>
        </w:rPr>
        <w:t xml:space="preserve"> </w:t>
      </w:r>
      <w:r>
        <w:rPr>
          <w:spacing w:val="-1"/>
        </w:rPr>
        <w:t>次通信都显示目的主机不可达。这是因为主</w:t>
      </w:r>
    </w:p>
    <w:p w14:paraId="0E3C6E60">
      <w:pPr>
        <w:pStyle w:val="2"/>
        <w:spacing w:before="5"/>
      </w:pPr>
    </w:p>
    <w:p w14:paraId="7465779F">
      <w:pPr>
        <w:pStyle w:val="2"/>
        <w:spacing w:line="396" w:lineRule="auto"/>
        <w:ind w:left="120" w:right="777"/>
        <w:jc w:val="both"/>
      </w:pPr>
      <w:r>
        <w:rPr>
          <w:w w:val="95"/>
        </w:rPr>
        <w:t>机</w:t>
      </w:r>
      <w:r>
        <w:t xml:space="preserve"> </w:t>
      </w:r>
      <w:r>
        <w:rPr>
          <w:rFonts w:ascii="Courier New" w:eastAsia="Courier New"/>
          <w:b/>
          <w:w w:val="95"/>
        </w:rPr>
        <w:t xml:space="preserve">5 </w:t>
      </w:r>
      <w:r>
        <w:rPr>
          <w:w w:val="95"/>
        </w:rPr>
        <w:t>与主机</w:t>
      </w:r>
      <w:r>
        <w:rPr>
          <w:spacing w:val="33"/>
        </w:rPr>
        <w:t xml:space="preserve"> </w:t>
      </w:r>
      <w:r>
        <w:rPr>
          <w:rFonts w:ascii="Courier New" w:eastAsia="Courier New"/>
          <w:b/>
          <w:w w:val="95"/>
        </w:rPr>
        <w:t xml:space="preserve">1 </w:t>
      </w:r>
      <w:r>
        <w:rPr>
          <w:w w:val="95"/>
        </w:rPr>
        <w:t>相隔了两个路由器，路由器</w:t>
      </w:r>
      <w:r>
        <w:rPr>
          <w:spacing w:val="33"/>
        </w:rPr>
        <w:t xml:space="preserve"> </w:t>
      </w:r>
      <w:r>
        <w:rPr>
          <w:rFonts w:ascii="Courier New" w:eastAsia="Courier New"/>
          <w:b/>
          <w:w w:val="95"/>
        </w:rPr>
        <w:t xml:space="preserve">1 </w:t>
      </w:r>
      <w:r>
        <w:rPr>
          <w:w w:val="95"/>
        </w:rPr>
        <w:t>对与它的端口直接相邻的子网可以</w:t>
      </w:r>
      <w:r>
        <w:rPr>
          <w:spacing w:val="-2"/>
        </w:rPr>
        <w:t>直接进行通信。但是对于不与它的端口直接相邻的子网，如果路由器的路由表中</w:t>
      </w:r>
      <w:r>
        <w:rPr>
          <w:spacing w:val="-3"/>
        </w:rPr>
        <w:t xml:space="preserve">没有目的 </w:t>
      </w:r>
      <w:r>
        <w:rPr>
          <w:rFonts w:ascii="Courier New" w:eastAsia="Courier New"/>
          <w:b/>
        </w:rPr>
        <w:t>IP</w:t>
      </w:r>
      <w:r>
        <w:rPr>
          <w:rFonts w:ascii="Courier New" w:eastAsia="Courier New"/>
          <w:b/>
          <w:spacing w:val="-34"/>
        </w:rPr>
        <w:t xml:space="preserve"> </w:t>
      </w:r>
      <w:r>
        <w:rPr>
          <w:spacing w:val="-1"/>
        </w:rPr>
        <w:t>的下一跳的地址，那么路由器就不知道要如何发送，显示不可达。</w:t>
      </w:r>
    </w:p>
    <w:p w14:paraId="1E55FBD1">
      <w:pPr>
        <w:pStyle w:val="2"/>
        <w:spacing w:before="112"/>
        <w:ind w:left="120"/>
        <w:jc w:val="both"/>
      </w:pPr>
      <w:r>
        <w:rPr>
          <w:spacing w:val="-4"/>
        </w:rPr>
        <w:t xml:space="preserve">鼠标切换到查看状态，点击路由器 </w:t>
      </w:r>
      <w:r>
        <w:rPr>
          <w:rFonts w:ascii="Courier New" w:eastAsia="Courier New"/>
          <w:b/>
          <w:spacing w:val="-2"/>
        </w:rPr>
        <w:t>1</w:t>
      </w:r>
      <w:r>
        <w:rPr>
          <w:spacing w:val="-5"/>
        </w:rPr>
        <w:t xml:space="preserve">，选择查看路由表，如图 </w:t>
      </w:r>
      <w:r>
        <w:rPr>
          <w:rFonts w:ascii="Courier New" w:eastAsia="Courier New"/>
          <w:b/>
          <w:spacing w:val="-2"/>
        </w:rPr>
        <w:t>14</w:t>
      </w:r>
      <w:r>
        <w:rPr>
          <w:rFonts w:ascii="Courier New" w:eastAsia="Courier New"/>
          <w:b/>
          <w:spacing w:val="-58"/>
        </w:rPr>
        <w:t xml:space="preserve"> </w:t>
      </w:r>
      <w:r>
        <w:rPr>
          <w:spacing w:val="-4"/>
        </w:rPr>
        <w:t>所示。结果如</w:t>
      </w:r>
    </w:p>
    <w:p w14:paraId="55CC68E2">
      <w:pPr>
        <w:pStyle w:val="2"/>
        <w:spacing w:before="5"/>
      </w:pPr>
    </w:p>
    <w:p w14:paraId="4C674AB3">
      <w:pPr>
        <w:spacing w:before="0" w:line="393" w:lineRule="auto"/>
        <w:ind w:left="120" w:right="898" w:firstLine="0"/>
        <w:jc w:val="both"/>
        <w:rPr>
          <w:sz w:val="24"/>
        </w:rPr>
      </w:pPr>
      <w:r>
        <w:rPr>
          <w:w w:val="95"/>
          <w:sz w:val="24"/>
        </w:rPr>
        <w:t xml:space="preserve">图 </w:t>
      </w:r>
      <w:r>
        <w:rPr>
          <w:rFonts w:ascii="Courier New" w:hAnsi="Courier New" w:eastAsia="Courier New"/>
          <w:b/>
          <w:w w:val="95"/>
          <w:sz w:val="24"/>
        </w:rPr>
        <w:t xml:space="preserve">15 </w:t>
      </w:r>
      <w:r>
        <w:rPr>
          <w:w w:val="95"/>
          <w:sz w:val="24"/>
        </w:rPr>
        <w:t>所示。可以看到，它的路由表中确实没有</w:t>
      </w:r>
      <w:r>
        <w:rPr>
          <w:sz w:val="24"/>
        </w:rPr>
        <w:t xml:space="preserve"> </w:t>
      </w:r>
      <w:r>
        <w:rPr>
          <w:rFonts w:ascii="Courier New" w:hAnsi="Courier New" w:eastAsia="Courier New"/>
          <w:b/>
          <w:w w:val="95"/>
          <w:sz w:val="24"/>
        </w:rPr>
        <w:t xml:space="preserve">I </w:t>
      </w:r>
      <w:r>
        <w:rPr>
          <w:w w:val="95"/>
          <w:sz w:val="24"/>
        </w:rPr>
        <w:t>地址为</w:t>
      </w:r>
      <w:r>
        <w:rPr>
          <w:rFonts w:ascii="Courier New" w:hAnsi="Courier New" w:eastAsia="Courier New"/>
          <w:w w:val="95"/>
          <w:sz w:val="24"/>
        </w:rPr>
        <w:t>”</w:t>
      </w:r>
      <w:r>
        <w:rPr>
          <w:rFonts w:ascii="Courier New" w:hAnsi="Courier New" w:eastAsia="Courier New"/>
          <w:b/>
          <w:w w:val="95"/>
          <w:sz w:val="24"/>
        </w:rPr>
        <w:t>192</w:t>
      </w:r>
      <w:r>
        <w:rPr>
          <w:rFonts w:ascii="Courier New" w:hAnsi="Courier New" w:eastAsia="Courier New"/>
          <w:w w:val="95"/>
          <w:sz w:val="24"/>
        </w:rPr>
        <w:t>.</w:t>
      </w:r>
      <w:r>
        <w:rPr>
          <w:rFonts w:ascii="Courier New" w:hAnsi="Courier New" w:eastAsia="Courier New"/>
          <w:b/>
          <w:w w:val="95"/>
          <w:sz w:val="24"/>
        </w:rPr>
        <w:t>168</w:t>
      </w:r>
      <w:r>
        <w:rPr>
          <w:rFonts w:ascii="Courier New" w:hAnsi="Courier New" w:eastAsia="Courier New"/>
          <w:w w:val="95"/>
          <w:sz w:val="24"/>
        </w:rPr>
        <w:t>.</w:t>
      </w:r>
      <w:r>
        <w:rPr>
          <w:rFonts w:ascii="Courier New" w:hAnsi="Courier New" w:eastAsia="Courier New"/>
          <w:b/>
          <w:w w:val="95"/>
          <w:sz w:val="24"/>
        </w:rPr>
        <w:t>16</w:t>
      </w:r>
      <w:r>
        <w:rPr>
          <w:rFonts w:ascii="Courier New" w:hAnsi="Courier New" w:eastAsia="Courier New"/>
          <w:w w:val="95"/>
          <w:sz w:val="24"/>
        </w:rPr>
        <w:t>.</w:t>
      </w:r>
      <w:r>
        <w:rPr>
          <w:rFonts w:ascii="Courier New" w:hAnsi="Courier New" w:eastAsia="Courier New"/>
          <w:b/>
          <w:w w:val="95"/>
          <w:sz w:val="24"/>
        </w:rPr>
        <w:t>198</w:t>
      </w:r>
      <w:r>
        <w:rPr>
          <w:rFonts w:ascii="Courier New" w:hAnsi="Courier New" w:eastAsia="Courier New"/>
          <w:w w:val="95"/>
          <w:sz w:val="24"/>
        </w:rPr>
        <w:t>”</w:t>
      </w:r>
      <w:r>
        <w:rPr>
          <w:spacing w:val="-2"/>
          <w:sz w:val="24"/>
        </w:rPr>
        <w:t>的下一跳地址。</w:t>
      </w:r>
    </w:p>
    <w:p w14:paraId="7B51C1D0">
      <w:pPr>
        <w:pStyle w:val="2"/>
        <w:jc w:val="center"/>
        <w:rPr>
          <w:sz w:val="20"/>
        </w:rPr>
      </w:pPr>
      <w:r>
        <w:drawing>
          <wp:inline distT="0" distB="0" distL="114300" distR="114300">
            <wp:extent cx="3891915" cy="1363345"/>
            <wp:effectExtent l="0" t="0" r="9525" b="825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3891915" cy="1363345"/>
                    </a:xfrm>
                    <a:prstGeom prst="rect">
                      <a:avLst/>
                    </a:prstGeom>
                    <a:noFill/>
                    <a:ln>
                      <a:noFill/>
                    </a:ln>
                  </pic:spPr>
                </pic:pic>
              </a:graphicData>
            </a:graphic>
          </wp:inline>
        </w:drawing>
      </w:r>
    </w:p>
    <w:p w14:paraId="0B3BE4A2">
      <w:pPr>
        <w:pStyle w:val="2"/>
        <w:spacing w:before="11"/>
        <w:rPr>
          <w:sz w:val="13"/>
        </w:rPr>
      </w:pPr>
    </w:p>
    <w:p w14:paraId="7CAC60E0">
      <w:pPr>
        <w:pStyle w:val="2"/>
        <w:spacing w:before="66"/>
        <w:ind w:left="2660"/>
      </w:pPr>
      <w:r>
        <w:rPr>
          <w:spacing w:val="-30"/>
        </w:rPr>
        <w:t xml:space="preserve">图 </w:t>
      </w:r>
      <w:r>
        <w:rPr>
          <w:rFonts w:ascii="Courier New" w:eastAsia="Courier New"/>
          <w:b/>
        </w:rPr>
        <w:t>13</w:t>
      </w:r>
      <w:r>
        <w:rPr>
          <w:rFonts w:ascii="Courier New" w:eastAsia="Courier New"/>
          <w:b/>
          <w:spacing w:val="94"/>
        </w:rPr>
        <w:t xml:space="preserve"> </w:t>
      </w:r>
      <w:r>
        <w:rPr>
          <w:spacing w:val="-1"/>
        </w:rPr>
        <w:t>验证主机之间的连通性</w:t>
      </w:r>
    </w:p>
    <w:p w14:paraId="7DC5B234">
      <w:pPr>
        <w:pStyle w:val="2"/>
        <w:rPr>
          <w:sz w:val="20"/>
        </w:rPr>
      </w:pPr>
    </w:p>
    <w:p w14:paraId="7AC4AA0A">
      <w:pPr>
        <w:pStyle w:val="2"/>
        <w:spacing w:before="5"/>
        <w:jc w:val="center"/>
        <w:rPr>
          <w:sz w:val="20"/>
        </w:rPr>
      </w:pPr>
      <w:r>
        <w:drawing>
          <wp:inline distT="0" distB="0" distL="114300" distR="114300">
            <wp:extent cx="1990725" cy="1790700"/>
            <wp:effectExtent l="0" t="0" r="5715"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9"/>
                    <a:stretch>
                      <a:fillRect/>
                    </a:stretch>
                  </pic:blipFill>
                  <pic:spPr>
                    <a:xfrm>
                      <a:off x="0" y="0"/>
                      <a:ext cx="1990725" cy="1790700"/>
                    </a:xfrm>
                    <a:prstGeom prst="rect">
                      <a:avLst/>
                    </a:prstGeom>
                    <a:noFill/>
                    <a:ln>
                      <a:noFill/>
                    </a:ln>
                  </pic:spPr>
                </pic:pic>
              </a:graphicData>
            </a:graphic>
          </wp:inline>
        </w:drawing>
      </w:r>
    </w:p>
    <w:p w14:paraId="07586421">
      <w:pPr>
        <w:spacing w:before="0"/>
        <w:ind w:left="2780" w:right="0" w:firstLine="0"/>
        <w:jc w:val="left"/>
        <w:rPr>
          <w:sz w:val="24"/>
        </w:rPr>
      </w:pPr>
      <w:r>
        <w:rPr>
          <w:spacing w:val="-30"/>
          <w:sz w:val="24"/>
        </w:rPr>
        <w:t xml:space="preserve">图 </w:t>
      </w:r>
      <w:r>
        <w:rPr>
          <w:rFonts w:ascii="Courier New" w:eastAsia="Courier New"/>
          <w:b/>
          <w:sz w:val="24"/>
        </w:rPr>
        <w:t>14</w:t>
      </w:r>
      <w:r>
        <w:rPr>
          <w:rFonts w:ascii="Courier New" w:eastAsia="Courier New"/>
          <w:b/>
          <w:spacing w:val="94"/>
          <w:sz w:val="24"/>
        </w:rPr>
        <w:t xml:space="preserve"> </w:t>
      </w:r>
      <w:r>
        <w:rPr>
          <w:spacing w:val="-2"/>
          <w:sz w:val="24"/>
        </w:rPr>
        <w:t>查看路由器端口状态</w:t>
      </w:r>
    </w:p>
    <w:p w14:paraId="5431B344">
      <w:pPr>
        <w:pStyle w:val="2"/>
        <w:jc w:val="center"/>
        <w:rPr>
          <w:sz w:val="20"/>
        </w:rPr>
      </w:pPr>
      <w:r>
        <w:drawing>
          <wp:inline distT="0" distB="0" distL="114300" distR="114300">
            <wp:extent cx="5920740" cy="1294130"/>
            <wp:effectExtent l="0" t="0" r="7620" b="127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0"/>
                    <a:stretch>
                      <a:fillRect/>
                    </a:stretch>
                  </pic:blipFill>
                  <pic:spPr>
                    <a:xfrm>
                      <a:off x="0" y="0"/>
                      <a:ext cx="5920740" cy="1294130"/>
                    </a:xfrm>
                    <a:prstGeom prst="rect">
                      <a:avLst/>
                    </a:prstGeom>
                    <a:noFill/>
                    <a:ln>
                      <a:noFill/>
                    </a:ln>
                  </pic:spPr>
                </pic:pic>
              </a:graphicData>
            </a:graphic>
          </wp:inline>
        </w:drawing>
      </w:r>
    </w:p>
    <w:p w14:paraId="7967988E">
      <w:pPr>
        <w:pStyle w:val="2"/>
        <w:spacing w:before="6"/>
        <w:rPr>
          <w:sz w:val="7"/>
        </w:rPr>
      </w:pPr>
    </w:p>
    <w:p w14:paraId="052AC2F7">
      <w:pPr>
        <w:spacing w:before="66"/>
        <w:ind w:left="2780" w:right="0" w:firstLine="0"/>
        <w:jc w:val="left"/>
        <w:rPr>
          <w:sz w:val="24"/>
        </w:rPr>
      </w:pPr>
      <w:r>
        <w:rPr>
          <w:spacing w:val="-30"/>
          <w:sz w:val="24"/>
        </w:rPr>
        <w:t xml:space="preserve">图 </w:t>
      </w:r>
      <w:r>
        <w:rPr>
          <w:rFonts w:ascii="Courier New" w:eastAsia="Courier New"/>
          <w:b/>
          <w:sz w:val="24"/>
        </w:rPr>
        <w:t>15</w:t>
      </w:r>
      <w:r>
        <w:rPr>
          <w:rFonts w:ascii="Courier New" w:eastAsia="Courier New"/>
          <w:b/>
          <w:spacing w:val="94"/>
          <w:sz w:val="24"/>
        </w:rPr>
        <w:t xml:space="preserve"> </w:t>
      </w:r>
      <w:r>
        <w:rPr>
          <w:spacing w:val="-2"/>
          <w:sz w:val="24"/>
        </w:rPr>
        <w:t>查看路由器端口状态</w:t>
      </w:r>
    </w:p>
    <w:p w14:paraId="024E1D82">
      <w:pPr>
        <w:pStyle w:val="2"/>
        <w:spacing w:before="3"/>
        <w:rPr>
          <w:sz w:val="27"/>
        </w:rPr>
      </w:pPr>
      <w:bookmarkStart w:id="0" w:name="_GoBack"/>
      <w:bookmarkEnd w:id="0"/>
    </w:p>
    <w:p w14:paraId="146AFB1D">
      <w:pPr>
        <w:pStyle w:val="7"/>
        <w:numPr>
          <w:ilvl w:val="0"/>
          <w:numId w:val="2"/>
        </w:numPr>
        <w:tabs>
          <w:tab w:val="left" w:pos="890"/>
        </w:tabs>
        <w:spacing w:before="0" w:after="0" w:line="480" w:lineRule="auto"/>
        <w:ind w:left="120" w:right="776" w:firstLine="0"/>
        <w:jc w:val="left"/>
        <w:rPr>
          <w:sz w:val="24"/>
        </w:rPr>
      </w:pPr>
      <w:r>
        <w:rPr>
          <w:spacing w:val="-3"/>
          <w:sz w:val="24"/>
        </w:rPr>
        <w:t xml:space="preserve">第十二步：为路由器添加静态路由。鼠标选择路由器 </w:t>
      </w:r>
      <w:r>
        <w:rPr>
          <w:rFonts w:ascii="Courier New" w:eastAsia="Courier New"/>
          <w:b/>
          <w:sz w:val="24"/>
        </w:rPr>
        <w:t>1</w:t>
      </w:r>
      <w:r>
        <w:rPr>
          <w:sz w:val="24"/>
        </w:rPr>
        <w:t>，选择配置，选择</w:t>
      </w:r>
      <w:r>
        <w:rPr>
          <w:spacing w:val="-2"/>
          <w:sz w:val="24"/>
        </w:rPr>
        <w:t xml:space="preserve">静态路由，为其添加一条静态路由记录，如图 </w:t>
      </w:r>
      <w:r>
        <w:rPr>
          <w:rFonts w:ascii="Courier New" w:eastAsia="Courier New"/>
          <w:b/>
          <w:sz w:val="24"/>
        </w:rPr>
        <w:t>16</w:t>
      </w:r>
      <w:r>
        <w:rPr>
          <w:rFonts w:ascii="Courier New" w:eastAsia="Courier New"/>
          <w:b/>
          <w:spacing w:val="-36"/>
          <w:sz w:val="24"/>
        </w:rPr>
        <w:t xml:space="preserve"> </w:t>
      </w:r>
      <w:r>
        <w:rPr>
          <w:sz w:val="24"/>
        </w:rPr>
        <w:t>所示。鼠标切换到查看模式，</w:t>
      </w:r>
    </w:p>
    <w:p w14:paraId="183BC3B3">
      <w:pPr>
        <w:pStyle w:val="2"/>
        <w:spacing w:before="9"/>
        <w:ind w:left="120"/>
        <w:rPr>
          <w:rFonts w:ascii="Courier New" w:eastAsia="Courier New"/>
          <w:b/>
        </w:rPr>
      </w:pPr>
      <w:r>
        <w:rPr>
          <w:spacing w:val="-5"/>
        </w:rPr>
        <w:t xml:space="preserve">点击路由器 </w:t>
      </w:r>
      <w:r>
        <w:rPr>
          <w:rFonts w:ascii="Courier New" w:eastAsia="Courier New"/>
          <w:b/>
        </w:rPr>
        <w:t>1</w:t>
      </w:r>
      <w:r>
        <w:rPr>
          <w:spacing w:val="-1"/>
        </w:rPr>
        <w:t xml:space="preserve">，选择路由表，查看静态路由是否已经在路由表中，结果如图 </w:t>
      </w:r>
      <w:r>
        <w:rPr>
          <w:rFonts w:ascii="Courier New" w:eastAsia="Courier New"/>
          <w:b/>
          <w:spacing w:val="-5"/>
        </w:rPr>
        <w:t>17</w:t>
      </w:r>
    </w:p>
    <w:p w14:paraId="62C3C74A">
      <w:pPr>
        <w:pStyle w:val="2"/>
        <w:spacing w:before="6"/>
        <w:rPr>
          <w:rFonts w:ascii="Courier New"/>
          <w:b/>
          <w:sz w:val="27"/>
        </w:rPr>
      </w:pPr>
    </w:p>
    <w:p w14:paraId="0C73E81F">
      <w:pPr>
        <w:pStyle w:val="2"/>
        <w:ind w:left="120"/>
      </w:pPr>
      <w:r>
        <w:rPr>
          <w:spacing w:val="-3"/>
        </w:rPr>
        <w:t xml:space="preserve">所示。存在记录表示添加成功。同理为路由器 </w:t>
      </w:r>
      <w:r>
        <w:rPr>
          <w:rFonts w:ascii="Courier New" w:eastAsia="Courier New"/>
          <w:b/>
        </w:rPr>
        <w:t>2</w:t>
      </w:r>
      <w:r>
        <w:rPr>
          <w:rFonts w:ascii="Courier New" w:eastAsia="Courier New"/>
          <w:b/>
          <w:spacing w:val="-85"/>
        </w:rPr>
        <w:t xml:space="preserve"> </w:t>
      </w:r>
      <w:r>
        <w:rPr>
          <w:spacing w:val="-1"/>
        </w:rPr>
        <w:t>添加两条静态路由，分别为：</w:t>
      </w:r>
    </w:p>
    <w:p w14:paraId="5ADE54E1">
      <w:pPr>
        <w:pStyle w:val="2"/>
        <w:rPr>
          <w:sz w:val="12"/>
        </w:rPr>
      </w:pPr>
    </w:p>
    <w:tbl>
      <w:tblPr>
        <w:tblStyle w:val="4"/>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71"/>
        <w:gridCol w:w="2376"/>
        <w:gridCol w:w="1771"/>
        <w:gridCol w:w="2378"/>
      </w:tblGrid>
      <w:tr w14:paraId="409EDA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1771" w:type="dxa"/>
          </w:tcPr>
          <w:p w14:paraId="051D3925">
            <w:pPr>
              <w:pStyle w:val="8"/>
              <w:spacing w:before="45"/>
              <w:ind w:left="390" w:right="381"/>
              <w:rPr>
                <w:rFonts w:ascii="宋体" w:eastAsia="宋体"/>
                <w:sz w:val="24"/>
              </w:rPr>
            </w:pPr>
            <w:r>
              <w:rPr>
                <w:rFonts w:ascii="宋体" w:eastAsia="宋体"/>
                <w:spacing w:val="-3"/>
                <w:sz w:val="24"/>
              </w:rPr>
              <w:t>目的网络</w:t>
            </w:r>
          </w:p>
        </w:tc>
        <w:tc>
          <w:tcPr>
            <w:tcW w:w="2376" w:type="dxa"/>
          </w:tcPr>
          <w:p w14:paraId="3499A2D0">
            <w:pPr>
              <w:pStyle w:val="8"/>
              <w:ind w:left="102" w:right="91"/>
              <w:rPr>
                <w:b/>
                <w:sz w:val="24"/>
              </w:rPr>
            </w:pPr>
            <w:r>
              <w:rPr>
                <w:b/>
                <w:spacing w:val="-2"/>
                <w:sz w:val="24"/>
              </w:rPr>
              <w:t>192</w:t>
            </w:r>
            <w:r>
              <w:rPr>
                <w:spacing w:val="-2"/>
                <w:sz w:val="24"/>
              </w:rPr>
              <w:t>.</w:t>
            </w:r>
            <w:r>
              <w:rPr>
                <w:b/>
                <w:spacing w:val="-2"/>
                <w:sz w:val="24"/>
              </w:rPr>
              <w:t>169</w:t>
            </w:r>
            <w:r>
              <w:rPr>
                <w:spacing w:val="-2"/>
                <w:sz w:val="24"/>
              </w:rPr>
              <w:t>.</w:t>
            </w:r>
            <w:r>
              <w:rPr>
                <w:b/>
                <w:spacing w:val="-2"/>
                <w:sz w:val="24"/>
              </w:rPr>
              <w:t>16</w:t>
            </w:r>
            <w:r>
              <w:rPr>
                <w:spacing w:val="-2"/>
                <w:sz w:val="24"/>
              </w:rPr>
              <w:t>.</w:t>
            </w:r>
            <w:r>
              <w:rPr>
                <w:b/>
                <w:spacing w:val="-2"/>
                <w:sz w:val="24"/>
              </w:rPr>
              <w:t>0</w:t>
            </w:r>
          </w:p>
        </w:tc>
        <w:tc>
          <w:tcPr>
            <w:tcW w:w="1771" w:type="dxa"/>
          </w:tcPr>
          <w:p w14:paraId="5E229C6B">
            <w:pPr>
              <w:pStyle w:val="8"/>
              <w:spacing w:before="45"/>
              <w:ind w:left="391" w:right="380"/>
              <w:rPr>
                <w:rFonts w:ascii="宋体" w:eastAsia="宋体"/>
                <w:sz w:val="24"/>
              </w:rPr>
            </w:pPr>
            <w:r>
              <w:rPr>
                <w:rFonts w:ascii="宋体" w:eastAsia="宋体"/>
                <w:spacing w:val="-3"/>
                <w:sz w:val="24"/>
              </w:rPr>
              <w:t>目的网络</w:t>
            </w:r>
          </w:p>
        </w:tc>
        <w:tc>
          <w:tcPr>
            <w:tcW w:w="2378" w:type="dxa"/>
          </w:tcPr>
          <w:p w14:paraId="0DC4AE7E">
            <w:pPr>
              <w:pStyle w:val="8"/>
              <w:ind w:left="0" w:right="168"/>
              <w:jc w:val="right"/>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128</w:t>
            </w:r>
          </w:p>
        </w:tc>
      </w:tr>
      <w:tr w14:paraId="56EF90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771" w:type="dxa"/>
          </w:tcPr>
          <w:p w14:paraId="374CCF8E">
            <w:pPr>
              <w:pStyle w:val="8"/>
              <w:spacing w:before="45"/>
              <w:ind w:left="390" w:right="381"/>
              <w:rPr>
                <w:rFonts w:ascii="宋体" w:eastAsia="宋体"/>
                <w:sz w:val="24"/>
              </w:rPr>
            </w:pPr>
            <w:r>
              <w:rPr>
                <w:rFonts w:ascii="宋体" w:eastAsia="宋体"/>
                <w:spacing w:val="-3"/>
                <w:sz w:val="24"/>
              </w:rPr>
              <w:t>子网掩码</w:t>
            </w:r>
          </w:p>
        </w:tc>
        <w:tc>
          <w:tcPr>
            <w:tcW w:w="2376" w:type="dxa"/>
          </w:tcPr>
          <w:p w14:paraId="11EE1F19">
            <w:pPr>
              <w:pStyle w:val="8"/>
              <w:ind w:left="102" w:right="92"/>
              <w:rPr>
                <w:b/>
                <w:sz w:val="24"/>
              </w:rPr>
            </w:pPr>
            <w:r>
              <w:rPr>
                <w:b/>
                <w:spacing w:val="-2"/>
                <w:sz w:val="24"/>
              </w:rPr>
              <w:t>255</w:t>
            </w:r>
            <w:r>
              <w:rPr>
                <w:spacing w:val="-2"/>
                <w:sz w:val="24"/>
              </w:rPr>
              <w:t>.</w:t>
            </w:r>
            <w:r>
              <w:rPr>
                <w:b/>
                <w:spacing w:val="-2"/>
                <w:sz w:val="24"/>
              </w:rPr>
              <w:t>255</w:t>
            </w:r>
            <w:r>
              <w:rPr>
                <w:spacing w:val="-2"/>
                <w:sz w:val="24"/>
              </w:rPr>
              <w:t>.</w:t>
            </w:r>
            <w:r>
              <w:rPr>
                <w:b/>
                <w:spacing w:val="-2"/>
                <w:sz w:val="24"/>
              </w:rPr>
              <w:t>255</w:t>
            </w:r>
            <w:r>
              <w:rPr>
                <w:spacing w:val="-2"/>
                <w:sz w:val="24"/>
              </w:rPr>
              <w:t>.</w:t>
            </w:r>
            <w:r>
              <w:rPr>
                <w:b/>
                <w:spacing w:val="-2"/>
                <w:sz w:val="24"/>
              </w:rPr>
              <w:t>128</w:t>
            </w:r>
          </w:p>
        </w:tc>
        <w:tc>
          <w:tcPr>
            <w:tcW w:w="1771" w:type="dxa"/>
          </w:tcPr>
          <w:p w14:paraId="4B899766">
            <w:pPr>
              <w:pStyle w:val="8"/>
              <w:spacing w:before="45"/>
              <w:ind w:left="391" w:right="380"/>
              <w:rPr>
                <w:rFonts w:ascii="宋体" w:eastAsia="宋体"/>
                <w:sz w:val="24"/>
              </w:rPr>
            </w:pPr>
            <w:r>
              <w:rPr>
                <w:rFonts w:ascii="宋体" w:eastAsia="宋体"/>
                <w:spacing w:val="-3"/>
                <w:sz w:val="24"/>
              </w:rPr>
              <w:t>子网掩码</w:t>
            </w:r>
          </w:p>
        </w:tc>
        <w:tc>
          <w:tcPr>
            <w:tcW w:w="2378" w:type="dxa"/>
          </w:tcPr>
          <w:p w14:paraId="26B55029">
            <w:pPr>
              <w:pStyle w:val="8"/>
              <w:ind w:left="0" w:right="96"/>
              <w:jc w:val="right"/>
              <w:rPr>
                <w:b/>
                <w:sz w:val="24"/>
              </w:rPr>
            </w:pPr>
            <w:r>
              <w:rPr>
                <w:b/>
                <w:spacing w:val="-2"/>
                <w:sz w:val="24"/>
              </w:rPr>
              <w:t>255</w:t>
            </w:r>
            <w:r>
              <w:rPr>
                <w:spacing w:val="-2"/>
                <w:sz w:val="24"/>
              </w:rPr>
              <w:t>.</w:t>
            </w:r>
            <w:r>
              <w:rPr>
                <w:b/>
                <w:spacing w:val="-2"/>
                <w:sz w:val="24"/>
              </w:rPr>
              <w:t>255</w:t>
            </w:r>
            <w:r>
              <w:rPr>
                <w:spacing w:val="-2"/>
                <w:sz w:val="24"/>
              </w:rPr>
              <w:t>.</w:t>
            </w:r>
            <w:r>
              <w:rPr>
                <w:b/>
                <w:spacing w:val="-2"/>
                <w:sz w:val="24"/>
              </w:rPr>
              <w:t>255</w:t>
            </w:r>
            <w:r>
              <w:rPr>
                <w:spacing w:val="-2"/>
                <w:sz w:val="24"/>
              </w:rPr>
              <w:t>.</w:t>
            </w:r>
            <w:r>
              <w:rPr>
                <w:b/>
                <w:spacing w:val="-2"/>
                <w:sz w:val="24"/>
              </w:rPr>
              <w:t>192</w:t>
            </w:r>
          </w:p>
        </w:tc>
      </w:tr>
      <w:tr w14:paraId="5B48D0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1771" w:type="dxa"/>
          </w:tcPr>
          <w:p w14:paraId="0D43A5F9">
            <w:pPr>
              <w:pStyle w:val="8"/>
              <w:spacing w:before="45"/>
              <w:ind w:left="390" w:right="381"/>
              <w:rPr>
                <w:rFonts w:ascii="宋体" w:eastAsia="宋体"/>
                <w:sz w:val="24"/>
              </w:rPr>
            </w:pPr>
            <w:r>
              <w:rPr>
                <w:rFonts w:ascii="宋体" w:eastAsia="宋体"/>
                <w:spacing w:val="-4"/>
                <w:sz w:val="24"/>
              </w:rPr>
              <w:t>下一跳</w:t>
            </w:r>
          </w:p>
        </w:tc>
        <w:tc>
          <w:tcPr>
            <w:tcW w:w="2376" w:type="dxa"/>
          </w:tcPr>
          <w:p w14:paraId="1AABC791">
            <w:pPr>
              <w:pStyle w:val="8"/>
              <w:ind w:left="102" w:right="92"/>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193</w:t>
            </w:r>
          </w:p>
        </w:tc>
        <w:tc>
          <w:tcPr>
            <w:tcW w:w="1771" w:type="dxa"/>
          </w:tcPr>
          <w:p w14:paraId="49CCBAFA">
            <w:pPr>
              <w:pStyle w:val="8"/>
              <w:spacing w:before="45"/>
              <w:ind w:left="391" w:right="380"/>
              <w:rPr>
                <w:rFonts w:ascii="宋体" w:eastAsia="宋体"/>
                <w:sz w:val="24"/>
              </w:rPr>
            </w:pPr>
            <w:r>
              <w:rPr>
                <w:rFonts w:ascii="宋体" w:eastAsia="宋体"/>
                <w:spacing w:val="-4"/>
                <w:sz w:val="24"/>
              </w:rPr>
              <w:t>下一跳</w:t>
            </w:r>
          </w:p>
        </w:tc>
        <w:tc>
          <w:tcPr>
            <w:tcW w:w="2378" w:type="dxa"/>
          </w:tcPr>
          <w:p w14:paraId="1CB868D4">
            <w:pPr>
              <w:pStyle w:val="8"/>
              <w:ind w:left="0" w:right="168"/>
              <w:jc w:val="right"/>
              <w:rPr>
                <w:b/>
                <w:sz w:val="24"/>
              </w:rPr>
            </w:pPr>
            <w:r>
              <w:rPr>
                <w:b/>
                <w:spacing w:val="-2"/>
                <w:sz w:val="24"/>
              </w:rPr>
              <w:t>192</w:t>
            </w:r>
            <w:r>
              <w:rPr>
                <w:spacing w:val="-2"/>
                <w:sz w:val="24"/>
              </w:rPr>
              <w:t>.</w:t>
            </w:r>
            <w:r>
              <w:rPr>
                <w:b/>
                <w:spacing w:val="-2"/>
                <w:sz w:val="24"/>
              </w:rPr>
              <w:t>168</w:t>
            </w:r>
            <w:r>
              <w:rPr>
                <w:spacing w:val="-2"/>
                <w:sz w:val="24"/>
              </w:rPr>
              <w:t>.</w:t>
            </w:r>
            <w:r>
              <w:rPr>
                <w:b/>
                <w:spacing w:val="-2"/>
                <w:sz w:val="24"/>
              </w:rPr>
              <w:t>16</w:t>
            </w:r>
            <w:r>
              <w:rPr>
                <w:spacing w:val="-2"/>
                <w:sz w:val="24"/>
              </w:rPr>
              <w:t>.</w:t>
            </w:r>
            <w:r>
              <w:rPr>
                <w:b/>
                <w:spacing w:val="-2"/>
                <w:sz w:val="24"/>
              </w:rPr>
              <w:t>193</w:t>
            </w:r>
          </w:p>
        </w:tc>
      </w:tr>
    </w:tbl>
    <w:p w14:paraId="26C0CA5E">
      <w:pPr>
        <w:spacing w:after="0"/>
        <w:jc w:val="right"/>
        <w:rPr>
          <w:sz w:val="24"/>
        </w:rPr>
        <w:sectPr>
          <w:pgSz w:w="11910" w:h="16840"/>
          <w:pgMar w:top="1440" w:right="900" w:bottom="280" w:left="1680" w:header="720" w:footer="720" w:gutter="0"/>
          <w:cols w:space="720" w:num="1"/>
        </w:sectPr>
      </w:pPr>
    </w:p>
    <w:p w14:paraId="5522753E">
      <w:pPr>
        <w:pStyle w:val="2"/>
        <w:ind w:left="1213"/>
        <w:rPr>
          <w:sz w:val="20"/>
        </w:rPr>
      </w:pPr>
      <w:r>
        <w:rPr>
          <w:sz w:val="20"/>
        </w:rPr>
        <w:drawing>
          <wp:inline distT="0" distB="0" distL="0" distR="0">
            <wp:extent cx="3877945" cy="3806190"/>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pic:cNvPicPr>
                      <a:picLocks noChangeAspect="1"/>
                    </pic:cNvPicPr>
                  </pic:nvPicPr>
                  <pic:blipFill>
                    <a:blip r:embed="rId21" cstate="print"/>
                    <a:stretch>
                      <a:fillRect/>
                    </a:stretch>
                  </pic:blipFill>
                  <pic:spPr>
                    <a:xfrm>
                      <a:off x="0" y="0"/>
                      <a:ext cx="3878242" cy="3806380"/>
                    </a:xfrm>
                    <a:prstGeom prst="rect">
                      <a:avLst/>
                    </a:prstGeom>
                  </pic:spPr>
                </pic:pic>
              </a:graphicData>
            </a:graphic>
          </wp:inline>
        </w:drawing>
      </w:r>
    </w:p>
    <w:p w14:paraId="0A098BD6">
      <w:pPr>
        <w:pStyle w:val="2"/>
        <w:rPr>
          <w:sz w:val="17"/>
        </w:rPr>
      </w:pPr>
    </w:p>
    <w:p w14:paraId="116700B2">
      <w:pPr>
        <w:pStyle w:val="2"/>
        <w:spacing w:before="66"/>
        <w:ind w:left="2660"/>
      </w:pPr>
      <w:r>
        <w:rPr>
          <w:spacing w:val="-30"/>
        </w:rPr>
        <w:t xml:space="preserve">图 </w:t>
      </w:r>
      <w:r>
        <w:rPr>
          <w:rFonts w:ascii="Courier New" w:eastAsia="Courier New"/>
          <w:b/>
        </w:rPr>
        <w:t>16</w:t>
      </w:r>
      <w:r>
        <w:rPr>
          <w:rFonts w:ascii="Courier New" w:eastAsia="Courier New"/>
          <w:b/>
          <w:spacing w:val="94"/>
        </w:rPr>
        <w:t xml:space="preserve"> </w:t>
      </w:r>
      <w:r>
        <w:rPr>
          <w:spacing w:val="-1"/>
        </w:rPr>
        <w:t>设置路由器的静态路由</w:t>
      </w:r>
    </w:p>
    <w:p w14:paraId="5BCF12CC">
      <w:pPr>
        <w:pStyle w:val="2"/>
        <w:rPr>
          <w:sz w:val="20"/>
        </w:rPr>
      </w:pPr>
    </w:p>
    <w:p w14:paraId="070C96CF">
      <w:pPr>
        <w:pStyle w:val="2"/>
        <w:rPr>
          <w:sz w:val="20"/>
        </w:rPr>
      </w:pPr>
    </w:p>
    <w:p w14:paraId="37F04406">
      <w:pPr>
        <w:pStyle w:val="2"/>
        <w:spacing w:before="4"/>
        <w:rPr>
          <w:sz w:val="11"/>
        </w:rPr>
      </w:pPr>
      <w:r>
        <w:drawing>
          <wp:anchor distT="0" distB="0" distL="0" distR="0" simplePos="0" relativeHeight="251659264" behindDoc="0" locked="0" layoutInCell="1" allowOverlap="1">
            <wp:simplePos x="0" y="0"/>
            <wp:positionH relativeFrom="page">
              <wp:posOffset>2071370</wp:posOffset>
            </wp:positionH>
            <wp:positionV relativeFrom="paragraph">
              <wp:posOffset>107315</wp:posOffset>
            </wp:positionV>
            <wp:extent cx="3394075" cy="2626995"/>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22" cstate="print"/>
                    <a:stretch>
                      <a:fillRect/>
                    </a:stretch>
                  </pic:blipFill>
                  <pic:spPr>
                    <a:xfrm>
                      <a:off x="0" y="0"/>
                      <a:ext cx="3393813" cy="2626995"/>
                    </a:xfrm>
                    <a:prstGeom prst="rect">
                      <a:avLst/>
                    </a:prstGeom>
                  </pic:spPr>
                </pic:pic>
              </a:graphicData>
            </a:graphic>
          </wp:anchor>
        </w:drawing>
      </w:r>
    </w:p>
    <w:p w14:paraId="289B3AA9">
      <w:pPr>
        <w:pStyle w:val="2"/>
        <w:spacing w:before="2"/>
        <w:rPr>
          <w:sz w:val="20"/>
        </w:rPr>
      </w:pPr>
    </w:p>
    <w:p w14:paraId="6CAF9E6C">
      <w:pPr>
        <w:pStyle w:val="2"/>
        <w:ind w:left="2660"/>
      </w:pPr>
      <w:r>
        <w:rPr>
          <w:spacing w:val="-30"/>
        </w:rPr>
        <w:t xml:space="preserve">图 </w:t>
      </w:r>
      <w:r>
        <w:rPr>
          <w:rFonts w:ascii="Courier New" w:eastAsia="Courier New"/>
          <w:b/>
        </w:rPr>
        <w:t>17</w:t>
      </w:r>
      <w:r>
        <w:rPr>
          <w:rFonts w:ascii="Courier New" w:eastAsia="Courier New"/>
          <w:b/>
          <w:spacing w:val="94"/>
        </w:rPr>
        <w:t xml:space="preserve"> </w:t>
      </w:r>
      <w:r>
        <w:rPr>
          <w:spacing w:val="-1"/>
        </w:rPr>
        <w:t>查看路由器的静态路由</w:t>
      </w:r>
    </w:p>
    <w:p w14:paraId="0E66B8B9">
      <w:pPr>
        <w:pStyle w:val="2"/>
        <w:rPr>
          <w:sz w:val="28"/>
        </w:rPr>
      </w:pPr>
    </w:p>
    <w:p w14:paraId="52BEB72F">
      <w:pPr>
        <w:pStyle w:val="2"/>
        <w:spacing w:before="3"/>
        <w:rPr>
          <w:sz w:val="27"/>
        </w:rPr>
      </w:pPr>
    </w:p>
    <w:p w14:paraId="40BB4972">
      <w:pPr>
        <w:pStyle w:val="7"/>
        <w:numPr>
          <w:ilvl w:val="0"/>
          <w:numId w:val="2"/>
        </w:numPr>
        <w:tabs>
          <w:tab w:val="left" w:pos="890"/>
        </w:tabs>
        <w:spacing w:before="0" w:after="0" w:line="480" w:lineRule="auto"/>
        <w:ind w:left="120" w:right="776" w:firstLine="0"/>
        <w:jc w:val="left"/>
        <w:rPr>
          <w:sz w:val="24"/>
        </w:rPr>
      </w:pPr>
      <w:r>
        <w:rPr>
          <w:spacing w:val="-3"/>
          <w:sz w:val="24"/>
        </w:rPr>
        <w:t xml:space="preserve">第十三步：验证不不同子网的主机是否可以进行通信。鼠标点击主机 </w:t>
      </w:r>
      <w:r>
        <w:rPr>
          <w:rFonts w:ascii="Courier New" w:hAnsi="Courier New" w:eastAsia="Courier New"/>
          <w:b/>
          <w:spacing w:val="-2"/>
          <w:sz w:val="24"/>
        </w:rPr>
        <w:t>2</w:t>
      </w:r>
      <w:r>
        <w:rPr>
          <w:spacing w:val="-2"/>
          <w:sz w:val="24"/>
        </w:rPr>
        <w:t>，</w:t>
      </w:r>
      <w:r>
        <w:rPr>
          <w:sz w:val="24"/>
        </w:rPr>
        <w:t>选择桌面，选择命令提示符，输入命令</w:t>
      </w:r>
      <w:r>
        <w:rPr>
          <w:rFonts w:ascii="Courier New" w:hAnsi="Courier New" w:eastAsia="Courier New"/>
          <w:sz w:val="24"/>
        </w:rPr>
        <w:t>”</w:t>
      </w:r>
      <w:r>
        <w:rPr>
          <w:rFonts w:ascii="Courier New" w:hAnsi="Courier New" w:eastAsia="Courier New"/>
          <w:b/>
          <w:sz w:val="24"/>
        </w:rPr>
        <w:t>ping 192</w:t>
      </w:r>
      <w:r>
        <w:rPr>
          <w:rFonts w:ascii="Courier New" w:hAnsi="Courier New" w:eastAsia="Courier New"/>
          <w:sz w:val="24"/>
        </w:rPr>
        <w:t>.</w:t>
      </w:r>
      <w:r>
        <w:rPr>
          <w:rFonts w:ascii="Courier New" w:hAnsi="Courier New" w:eastAsia="Courier New"/>
          <w:b/>
          <w:sz w:val="24"/>
        </w:rPr>
        <w:t>168</w:t>
      </w:r>
      <w:r>
        <w:rPr>
          <w:rFonts w:ascii="Courier New" w:hAnsi="Courier New" w:eastAsia="Courier New"/>
          <w:sz w:val="24"/>
        </w:rPr>
        <w:t>.</w:t>
      </w:r>
      <w:r>
        <w:rPr>
          <w:rFonts w:ascii="Courier New" w:hAnsi="Courier New" w:eastAsia="Courier New"/>
          <w:b/>
          <w:sz w:val="24"/>
        </w:rPr>
        <w:t>16</w:t>
      </w:r>
      <w:r>
        <w:rPr>
          <w:rFonts w:ascii="Courier New" w:hAnsi="Courier New" w:eastAsia="Courier New"/>
          <w:sz w:val="24"/>
        </w:rPr>
        <w:t>.</w:t>
      </w:r>
      <w:r>
        <w:rPr>
          <w:rFonts w:ascii="Courier New" w:hAnsi="Courier New" w:eastAsia="Courier New"/>
          <w:b/>
          <w:sz w:val="24"/>
        </w:rPr>
        <w:t>198</w:t>
      </w:r>
      <w:r>
        <w:rPr>
          <w:rFonts w:ascii="Courier New" w:hAnsi="Courier New" w:eastAsia="Courier New"/>
          <w:sz w:val="24"/>
        </w:rPr>
        <w:t>”</w:t>
      </w:r>
      <w:r>
        <w:rPr>
          <w:sz w:val="24"/>
        </w:rPr>
        <w:t>，试图与主</w:t>
      </w:r>
    </w:p>
    <w:p w14:paraId="2148C97F">
      <w:pPr>
        <w:spacing w:after="0" w:line="480" w:lineRule="auto"/>
        <w:jc w:val="left"/>
        <w:rPr>
          <w:sz w:val="24"/>
        </w:rPr>
        <w:sectPr>
          <w:pgSz w:w="11910" w:h="16840"/>
          <w:pgMar w:top="1540" w:right="900" w:bottom="280" w:left="1680" w:header="720" w:footer="720" w:gutter="0"/>
          <w:cols w:space="720" w:num="1"/>
        </w:sectPr>
      </w:pPr>
    </w:p>
    <w:p w14:paraId="3C8B7724">
      <w:pPr>
        <w:spacing w:before="40" w:line="480" w:lineRule="auto"/>
        <w:ind w:left="120" w:right="894" w:firstLine="0"/>
        <w:jc w:val="both"/>
        <w:rPr>
          <w:sz w:val="24"/>
        </w:rPr>
      </w:pPr>
      <w:r>
        <w:drawing>
          <wp:anchor distT="0" distB="0" distL="0" distR="0" simplePos="0" relativeHeight="251659264" behindDoc="0" locked="0" layoutInCell="1" allowOverlap="1">
            <wp:simplePos x="0" y="0"/>
            <wp:positionH relativeFrom="page">
              <wp:posOffset>1765300</wp:posOffset>
            </wp:positionH>
            <wp:positionV relativeFrom="paragraph">
              <wp:posOffset>1212215</wp:posOffset>
            </wp:positionV>
            <wp:extent cx="4011930" cy="393763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png"/>
                    <pic:cNvPicPr>
                      <a:picLocks noChangeAspect="1"/>
                    </pic:cNvPicPr>
                  </pic:nvPicPr>
                  <pic:blipFill>
                    <a:blip r:embed="rId23" cstate="print"/>
                    <a:stretch>
                      <a:fillRect/>
                    </a:stretch>
                  </pic:blipFill>
                  <pic:spPr>
                    <a:xfrm>
                      <a:off x="0" y="0"/>
                      <a:ext cx="4011999" cy="3937635"/>
                    </a:xfrm>
                    <a:prstGeom prst="rect">
                      <a:avLst/>
                    </a:prstGeom>
                  </pic:spPr>
                </pic:pic>
              </a:graphicData>
            </a:graphic>
          </wp:anchor>
        </w:drawing>
      </w:r>
      <w:r>
        <w:rPr>
          <w:w w:val="95"/>
          <w:sz w:val="24"/>
        </w:rPr>
        <w:t xml:space="preserve">机 </w:t>
      </w:r>
      <w:r>
        <w:rPr>
          <w:rFonts w:ascii="Courier New" w:hAnsi="Courier New" w:eastAsia="Courier New"/>
          <w:b/>
          <w:w w:val="95"/>
          <w:sz w:val="24"/>
        </w:rPr>
        <w:t xml:space="preserve">5 </w:t>
      </w:r>
      <w:r>
        <w:rPr>
          <w:w w:val="95"/>
          <w:sz w:val="24"/>
        </w:rPr>
        <w:t xml:space="preserve">建立连接，结果如图 </w:t>
      </w:r>
      <w:r>
        <w:rPr>
          <w:rFonts w:ascii="Courier New" w:hAnsi="Courier New" w:eastAsia="Courier New"/>
          <w:b/>
          <w:w w:val="95"/>
          <w:sz w:val="24"/>
        </w:rPr>
        <w:t xml:space="preserve">18 </w:t>
      </w:r>
      <w:r>
        <w:rPr>
          <w:w w:val="95"/>
          <w:sz w:val="24"/>
        </w:rPr>
        <w:t xml:space="preserve">所示。收到回复表示主机之间具有连通性。鼠标点击主机 </w:t>
      </w:r>
      <w:r>
        <w:rPr>
          <w:rFonts w:ascii="Courier New" w:hAnsi="Courier New" w:eastAsia="Courier New"/>
          <w:b/>
          <w:w w:val="95"/>
          <w:sz w:val="24"/>
        </w:rPr>
        <w:t>4</w:t>
      </w:r>
      <w:r>
        <w:rPr>
          <w:w w:val="95"/>
          <w:sz w:val="24"/>
        </w:rPr>
        <w:t>，选择桌面</w:t>
      </w:r>
      <w:r>
        <w:rPr>
          <w:spacing w:val="-56"/>
          <w:w w:val="95"/>
          <w:sz w:val="24"/>
        </w:rPr>
        <w:t>，</w:t>
      </w:r>
      <w:r>
        <w:rPr>
          <w:w w:val="95"/>
          <w:sz w:val="24"/>
        </w:rPr>
        <w:t>选择命令提示符</w:t>
      </w:r>
      <w:r>
        <w:rPr>
          <w:spacing w:val="-56"/>
          <w:w w:val="95"/>
          <w:sz w:val="24"/>
        </w:rPr>
        <w:t>，</w:t>
      </w:r>
      <w:r>
        <w:rPr>
          <w:w w:val="95"/>
          <w:sz w:val="24"/>
        </w:rPr>
        <w:t>输入命令</w:t>
      </w:r>
      <w:r>
        <w:rPr>
          <w:rFonts w:ascii="Courier New" w:hAnsi="Courier New" w:eastAsia="Courier New"/>
          <w:w w:val="95"/>
          <w:sz w:val="24"/>
        </w:rPr>
        <w:t>”</w:t>
      </w:r>
      <w:r>
        <w:rPr>
          <w:rFonts w:ascii="Courier New" w:hAnsi="Courier New" w:eastAsia="Courier New"/>
          <w:b/>
          <w:w w:val="95"/>
          <w:sz w:val="24"/>
        </w:rPr>
        <w:t>ping</w:t>
      </w:r>
      <w:r>
        <w:rPr>
          <w:rFonts w:ascii="Courier New" w:hAnsi="Courier New" w:eastAsia="Courier New"/>
          <w:b/>
          <w:spacing w:val="80"/>
          <w:sz w:val="24"/>
        </w:rPr>
        <w:t xml:space="preserve"> </w:t>
      </w:r>
      <w:r>
        <w:rPr>
          <w:rFonts w:ascii="Courier New" w:hAnsi="Courier New" w:eastAsia="Courier New"/>
          <w:b/>
          <w:w w:val="95"/>
          <w:sz w:val="24"/>
        </w:rPr>
        <w:t>192</w:t>
      </w:r>
      <w:r>
        <w:rPr>
          <w:rFonts w:ascii="Courier New" w:hAnsi="Courier New" w:eastAsia="Courier New"/>
          <w:w w:val="95"/>
          <w:sz w:val="24"/>
        </w:rPr>
        <w:t>.</w:t>
      </w:r>
      <w:r>
        <w:rPr>
          <w:rFonts w:ascii="Courier New" w:hAnsi="Courier New" w:eastAsia="Courier New"/>
          <w:b/>
          <w:w w:val="95"/>
          <w:sz w:val="24"/>
        </w:rPr>
        <w:t>168</w:t>
      </w:r>
      <w:r>
        <w:rPr>
          <w:rFonts w:ascii="Courier New" w:hAnsi="Courier New" w:eastAsia="Courier New"/>
          <w:w w:val="95"/>
          <w:sz w:val="24"/>
        </w:rPr>
        <w:t>.</w:t>
      </w:r>
      <w:r>
        <w:rPr>
          <w:rFonts w:ascii="Courier New" w:hAnsi="Courier New" w:eastAsia="Courier New"/>
          <w:b/>
          <w:w w:val="95"/>
          <w:sz w:val="24"/>
        </w:rPr>
        <w:t>16</w:t>
      </w:r>
      <w:r>
        <w:rPr>
          <w:rFonts w:ascii="Courier New" w:hAnsi="Courier New" w:eastAsia="Courier New"/>
          <w:w w:val="95"/>
          <w:sz w:val="24"/>
        </w:rPr>
        <w:t>.</w:t>
      </w:r>
      <w:r>
        <w:rPr>
          <w:rFonts w:ascii="Courier New" w:hAnsi="Courier New" w:eastAsia="Courier New"/>
          <w:b/>
          <w:w w:val="95"/>
          <w:sz w:val="24"/>
        </w:rPr>
        <w:t>198</w:t>
      </w:r>
      <w:r>
        <w:rPr>
          <w:rFonts w:ascii="Courier New" w:hAnsi="Courier New" w:eastAsia="Courier New"/>
          <w:w w:val="95"/>
          <w:sz w:val="24"/>
        </w:rPr>
        <w:t>”</w:t>
      </w:r>
      <w:r>
        <w:rPr>
          <w:w w:val="95"/>
          <w:sz w:val="24"/>
        </w:rPr>
        <w:t>，</w:t>
      </w:r>
      <w:r>
        <w:rPr>
          <w:spacing w:val="-12"/>
          <w:sz w:val="24"/>
        </w:rPr>
        <w:t xml:space="preserve">试图与主机 </w:t>
      </w:r>
      <w:r>
        <w:rPr>
          <w:rFonts w:ascii="Courier New" w:hAnsi="Courier New" w:eastAsia="Courier New"/>
          <w:b/>
          <w:spacing w:val="-2"/>
          <w:sz w:val="24"/>
        </w:rPr>
        <w:t>5</w:t>
      </w:r>
      <w:r>
        <w:rPr>
          <w:rFonts w:ascii="Courier New" w:hAnsi="Courier New" w:eastAsia="Courier New"/>
          <w:b/>
          <w:spacing w:val="-81"/>
          <w:sz w:val="24"/>
        </w:rPr>
        <w:t xml:space="preserve"> </w:t>
      </w:r>
      <w:r>
        <w:rPr>
          <w:spacing w:val="-21"/>
          <w:sz w:val="24"/>
        </w:rPr>
        <w:t xml:space="preserve">建立连接，结果如图 </w:t>
      </w:r>
      <w:r>
        <w:rPr>
          <w:rFonts w:ascii="Courier New" w:hAnsi="Courier New" w:eastAsia="Courier New"/>
          <w:b/>
          <w:spacing w:val="-2"/>
          <w:sz w:val="24"/>
        </w:rPr>
        <w:t>19</w:t>
      </w:r>
      <w:r>
        <w:rPr>
          <w:rFonts w:ascii="Courier New" w:hAnsi="Courier New" w:eastAsia="Courier New"/>
          <w:b/>
          <w:spacing w:val="-80"/>
          <w:sz w:val="24"/>
        </w:rPr>
        <w:t xml:space="preserve"> </w:t>
      </w:r>
      <w:r>
        <w:rPr>
          <w:spacing w:val="-14"/>
          <w:sz w:val="24"/>
        </w:rPr>
        <w:t>所示。收到回复表示主机之间具有连通性。</w:t>
      </w:r>
    </w:p>
    <w:p w14:paraId="4E697236">
      <w:pPr>
        <w:pStyle w:val="2"/>
        <w:spacing w:before="8"/>
        <w:rPr>
          <w:sz w:val="27"/>
        </w:rPr>
      </w:pPr>
    </w:p>
    <w:p w14:paraId="3437C079">
      <w:pPr>
        <w:spacing w:before="1"/>
        <w:ind w:left="2780" w:right="0" w:firstLine="0"/>
        <w:jc w:val="left"/>
        <w:rPr>
          <w:sz w:val="24"/>
        </w:rPr>
      </w:pPr>
      <w:r>
        <w:rPr>
          <w:spacing w:val="-30"/>
          <w:sz w:val="24"/>
        </w:rPr>
        <w:t xml:space="preserve">图 </w:t>
      </w:r>
      <w:r>
        <w:rPr>
          <w:rFonts w:ascii="Courier New" w:eastAsia="Courier New"/>
          <w:b/>
          <w:sz w:val="24"/>
        </w:rPr>
        <w:t>18</w:t>
      </w:r>
      <w:r>
        <w:rPr>
          <w:rFonts w:ascii="Courier New" w:eastAsia="Courier New"/>
          <w:b/>
          <w:spacing w:val="94"/>
          <w:sz w:val="24"/>
        </w:rPr>
        <w:t xml:space="preserve"> </w:t>
      </w:r>
      <w:r>
        <w:rPr>
          <w:spacing w:val="-2"/>
          <w:sz w:val="24"/>
        </w:rPr>
        <w:t>查看路由器端口状态</w:t>
      </w:r>
    </w:p>
    <w:p w14:paraId="480F27A4">
      <w:pPr>
        <w:spacing w:after="0"/>
        <w:jc w:val="left"/>
        <w:rPr>
          <w:sz w:val="24"/>
        </w:rPr>
        <w:sectPr>
          <w:pgSz w:w="11910" w:h="16840"/>
          <w:pgMar w:top="1540" w:right="900" w:bottom="280" w:left="1680" w:header="720" w:footer="720" w:gutter="0"/>
          <w:cols w:space="720" w:num="1"/>
        </w:sectPr>
      </w:pPr>
    </w:p>
    <w:p w14:paraId="52464353">
      <w:pPr>
        <w:pStyle w:val="2"/>
        <w:ind w:left="1057"/>
        <w:rPr>
          <w:sz w:val="20"/>
        </w:rPr>
      </w:pPr>
      <w:r>
        <w:rPr>
          <w:sz w:val="20"/>
        </w:rPr>
        <w:drawing>
          <wp:inline distT="0" distB="0" distL="0" distR="0">
            <wp:extent cx="4083050" cy="406273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pic:cNvPicPr>
                      <a:picLocks noChangeAspect="1"/>
                    </pic:cNvPicPr>
                  </pic:nvPicPr>
                  <pic:blipFill>
                    <a:blip r:embed="rId24" cstate="print"/>
                    <a:stretch>
                      <a:fillRect/>
                    </a:stretch>
                  </pic:blipFill>
                  <pic:spPr>
                    <a:xfrm>
                      <a:off x="0" y="0"/>
                      <a:ext cx="4083554" cy="4062984"/>
                    </a:xfrm>
                    <a:prstGeom prst="rect">
                      <a:avLst/>
                    </a:prstGeom>
                  </pic:spPr>
                </pic:pic>
              </a:graphicData>
            </a:graphic>
          </wp:inline>
        </w:drawing>
      </w:r>
    </w:p>
    <w:p w14:paraId="7CC018EC">
      <w:pPr>
        <w:pStyle w:val="2"/>
        <w:spacing w:before="1"/>
        <w:rPr>
          <w:sz w:val="13"/>
        </w:rPr>
      </w:pPr>
    </w:p>
    <w:p w14:paraId="76FFDB00">
      <w:pPr>
        <w:spacing w:before="66"/>
        <w:ind w:left="117" w:right="893" w:firstLine="0"/>
        <w:jc w:val="center"/>
        <w:rPr>
          <w:sz w:val="24"/>
        </w:rPr>
      </w:pPr>
      <w:r>
        <w:rPr>
          <w:spacing w:val="-30"/>
          <w:sz w:val="24"/>
        </w:rPr>
        <w:t xml:space="preserve">图 </w:t>
      </w:r>
      <w:r>
        <w:rPr>
          <w:rFonts w:ascii="Courier New" w:eastAsia="Courier New"/>
          <w:b/>
          <w:sz w:val="24"/>
        </w:rPr>
        <w:t>19</w:t>
      </w:r>
      <w:r>
        <w:rPr>
          <w:rFonts w:ascii="Courier New" w:eastAsia="Courier New"/>
          <w:b/>
          <w:spacing w:val="94"/>
          <w:sz w:val="24"/>
        </w:rPr>
        <w:t xml:space="preserve"> </w:t>
      </w:r>
      <w:r>
        <w:rPr>
          <w:spacing w:val="-2"/>
          <w:sz w:val="24"/>
        </w:rPr>
        <w:t>查看路由器端口状态</w:t>
      </w:r>
    </w:p>
    <w:p w14:paraId="3084BEF9">
      <w:pPr>
        <w:pStyle w:val="2"/>
        <w:rPr>
          <w:sz w:val="28"/>
        </w:rPr>
      </w:pPr>
    </w:p>
    <w:p w14:paraId="5BF673DC">
      <w:pPr>
        <w:pStyle w:val="2"/>
        <w:spacing w:before="4"/>
        <w:rPr>
          <w:sz w:val="27"/>
        </w:rPr>
      </w:pPr>
    </w:p>
    <w:p w14:paraId="2797B6EC">
      <w:pPr>
        <w:pStyle w:val="7"/>
        <w:numPr>
          <w:ilvl w:val="0"/>
          <w:numId w:val="2"/>
        </w:numPr>
        <w:tabs>
          <w:tab w:val="left" w:pos="769"/>
        </w:tabs>
        <w:spacing w:before="0" w:after="0" w:line="240" w:lineRule="auto"/>
        <w:ind w:left="768" w:right="777" w:hanging="769"/>
        <w:jc w:val="center"/>
        <w:rPr>
          <w:sz w:val="24"/>
        </w:rPr>
      </w:pPr>
      <w:r>
        <w:rPr>
          <w:spacing w:val="-18"/>
          <w:sz w:val="24"/>
        </w:rPr>
        <w:t xml:space="preserve">第十四步：使用路由聚合。将路由器 </w:t>
      </w:r>
      <w:r>
        <w:rPr>
          <w:rFonts w:ascii="Courier New" w:eastAsia="Courier New"/>
          <w:b/>
          <w:spacing w:val="-2"/>
          <w:sz w:val="24"/>
        </w:rPr>
        <w:t>2</w:t>
      </w:r>
      <w:r>
        <w:rPr>
          <w:rFonts w:ascii="Courier New" w:eastAsia="Courier New"/>
          <w:b/>
          <w:spacing w:val="-71"/>
          <w:sz w:val="24"/>
        </w:rPr>
        <w:t xml:space="preserve"> </w:t>
      </w:r>
      <w:r>
        <w:rPr>
          <w:spacing w:val="-14"/>
          <w:sz w:val="24"/>
        </w:rPr>
        <w:t xml:space="preserve">中的静态路由删除。如图 </w:t>
      </w:r>
      <w:r>
        <w:rPr>
          <w:rFonts w:ascii="Courier New" w:eastAsia="Courier New"/>
          <w:b/>
          <w:spacing w:val="-2"/>
          <w:sz w:val="24"/>
        </w:rPr>
        <w:t>20</w:t>
      </w:r>
      <w:r>
        <w:rPr>
          <w:rFonts w:ascii="Courier New" w:eastAsia="Courier New"/>
          <w:b/>
          <w:spacing w:val="-69"/>
          <w:sz w:val="24"/>
        </w:rPr>
        <w:t xml:space="preserve"> </w:t>
      </w:r>
      <w:r>
        <w:rPr>
          <w:spacing w:val="-5"/>
          <w:sz w:val="24"/>
        </w:rPr>
        <w:t>所示。</w:t>
      </w:r>
    </w:p>
    <w:p w14:paraId="39C6F3AD">
      <w:pPr>
        <w:pStyle w:val="2"/>
        <w:spacing w:before="4"/>
      </w:pPr>
    </w:p>
    <w:p w14:paraId="6DBF06AE">
      <w:pPr>
        <w:pStyle w:val="2"/>
        <w:ind w:left="117" w:right="890"/>
        <w:jc w:val="center"/>
        <w:rPr>
          <w:rFonts w:ascii="Courier New" w:hAnsi="Courier New" w:eastAsia="Courier New"/>
          <w:b/>
        </w:rPr>
      </w:pPr>
      <w:r>
        <w:rPr>
          <w:spacing w:val="32"/>
        </w:rPr>
        <w:t xml:space="preserve">为了验证静态路由确实删除，打开主机 </w:t>
      </w:r>
      <w:r>
        <w:rPr>
          <w:rFonts w:ascii="Courier New" w:hAnsi="Courier New" w:eastAsia="Courier New"/>
          <w:b/>
        </w:rPr>
        <w:t>1</w:t>
      </w:r>
      <w:r>
        <w:rPr>
          <w:rFonts w:ascii="Courier New" w:hAnsi="Courier New" w:eastAsia="Courier New"/>
          <w:b/>
          <w:spacing w:val="9"/>
        </w:rPr>
        <w:t xml:space="preserve"> </w:t>
      </w:r>
      <w:r>
        <w:rPr>
          <w:spacing w:val="36"/>
        </w:rPr>
        <w:t>的命令提示符，输入</w:t>
      </w:r>
      <w:r>
        <w:rPr>
          <w:rFonts w:ascii="Courier New" w:hAnsi="Courier New" w:eastAsia="Courier New"/>
          <w:spacing w:val="-2"/>
        </w:rPr>
        <w:t>”</w:t>
      </w:r>
      <w:r>
        <w:rPr>
          <w:rFonts w:ascii="Courier New" w:hAnsi="Courier New" w:eastAsia="Courier New"/>
          <w:b/>
          <w:spacing w:val="-2"/>
        </w:rPr>
        <w:t>ping</w:t>
      </w:r>
    </w:p>
    <w:p w14:paraId="19DDCBFA">
      <w:pPr>
        <w:pStyle w:val="2"/>
        <w:spacing w:before="6"/>
        <w:rPr>
          <w:rFonts w:ascii="Courier New"/>
          <w:b/>
          <w:sz w:val="27"/>
        </w:rPr>
      </w:pPr>
    </w:p>
    <w:p w14:paraId="1F09E16A">
      <w:pPr>
        <w:spacing w:before="0" w:line="480" w:lineRule="auto"/>
        <w:ind w:left="120" w:right="896" w:firstLine="0"/>
        <w:jc w:val="both"/>
        <w:rPr>
          <w:sz w:val="24"/>
        </w:rPr>
      </w:pPr>
      <w:r>
        <w:rPr>
          <w:rFonts w:ascii="Courier New" w:hAnsi="Courier New" w:eastAsia="Courier New"/>
          <w:b/>
          <w:spacing w:val="-1"/>
          <w:sz w:val="24"/>
        </w:rPr>
        <w:t>192</w:t>
      </w:r>
      <w:r>
        <w:rPr>
          <w:rFonts w:ascii="Courier New" w:hAnsi="Courier New" w:eastAsia="Courier New"/>
          <w:spacing w:val="-1"/>
          <w:sz w:val="24"/>
        </w:rPr>
        <w:t>.</w:t>
      </w:r>
      <w:r>
        <w:rPr>
          <w:rFonts w:ascii="Courier New" w:hAnsi="Courier New" w:eastAsia="Courier New"/>
          <w:b/>
          <w:spacing w:val="-1"/>
          <w:sz w:val="24"/>
        </w:rPr>
        <w:t>168</w:t>
      </w:r>
      <w:r>
        <w:rPr>
          <w:rFonts w:ascii="Courier New" w:hAnsi="Courier New" w:eastAsia="Courier New"/>
          <w:spacing w:val="-1"/>
          <w:sz w:val="24"/>
        </w:rPr>
        <w:t>.</w:t>
      </w:r>
      <w:r>
        <w:rPr>
          <w:rFonts w:ascii="Courier New" w:hAnsi="Courier New" w:eastAsia="Courier New"/>
          <w:b/>
          <w:spacing w:val="-1"/>
          <w:sz w:val="24"/>
        </w:rPr>
        <w:t>16</w:t>
      </w:r>
      <w:r>
        <w:rPr>
          <w:rFonts w:ascii="Courier New" w:hAnsi="Courier New" w:eastAsia="Courier New"/>
          <w:spacing w:val="-1"/>
          <w:sz w:val="24"/>
        </w:rPr>
        <w:t>.</w:t>
      </w:r>
      <w:r>
        <w:rPr>
          <w:rFonts w:ascii="Courier New" w:hAnsi="Courier New" w:eastAsia="Courier New"/>
          <w:b/>
          <w:spacing w:val="-1"/>
          <w:sz w:val="24"/>
        </w:rPr>
        <w:t>198</w:t>
      </w:r>
      <w:r>
        <w:rPr>
          <w:rFonts w:ascii="Courier New" w:hAnsi="Courier New" w:eastAsia="Courier New"/>
          <w:sz w:val="24"/>
        </w:rPr>
        <w:t>”</w:t>
      </w:r>
      <w:r>
        <w:rPr>
          <w:spacing w:val="-32"/>
          <w:sz w:val="24"/>
        </w:rPr>
        <w:t xml:space="preserve">，结果如图 </w:t>
      </w:r>
      <w:r>
        <w:rPr>
          <w:rFonts w:ascii="Courier New" w:hAnsi="Courier New" w:eastAsia="Courier New"/>
          <w:b/>
          <w:spacing w:val="-1"/>
          <w:sz w:val="24"/>
        </w:rPr>
        <w:t>2</w:t>
      </w:r>
      <w:r>
        <w:rPr>
          <w:rFonts w:ascii="Courier New" w:hAnsi="Courier New" w:eastAsia="Courier New"/>
          <w:b/>
          <w:sz w:val="24"/>
        </w:rPr>
        <w:t>1</w:t>
      </w:r>
      <w:r>
        <w:rPr>
          <w:rFonts w:ascii="Courier New" w:hAnsi="Courier New" w:eastAsia="Courier New"/>
          <w:b/>
          <w:spacing w:val="-97"/>
          <w:sz w:val="24"/>
        </w:rPr>
        <w:t xml:space="preserve"> </w:t>
      </w:r>
      <w:r>
        <w:rPr>
          <w:spacing w:val="-12"/>
          <w:sz w:val="24"/>
        </w:rPr>
        <w:t>所示。请求超时代表主机之间无法进行通信，</w:t>
      </w:r>
      <w:r>
        <w:rPr>
          <w:spacing w:val="-16"/>
          <w:sz w:val="24"/>
        </w:rPr>
        <w:t xml:space="preserve">说明静态路由确实已经删除。鼠标点击路由器 </w:t>
      </w:r>
      <w:r>
        <w:rPr>
          <w:rFonts w:ascii="Courier New" w:hAnsi="Courier New" w:eastAsia="Courier New"/>
          <w:b/>
          <w:spacing w:val="-1"/>
          <w:sz w:val="24"/>
        </w:rPr>
        <w:t>2</w:t>
      </w:r>
      <w:r>
        <w:rPr>
          <w:spacing w:val="-8"/>
          <w:sz w:val="24"/>
        </w:rPr>
        <w:t>，选择配置，添加静态路由，如</w:t>
      </w:r>
      <w:r>
        <w:rPr>
          <w:spacing w:val="-31"/>
          <w:sz w:val="24"/>
        </w:rPr>
        <w:t xml:space="preserve">图 </w:t>
      </w:r>
      <w:r>
        <w:rPr>
          <w:rFonts w:ascii="Courier New" w:hAnsi="Courier New" w:eastAsia="Courier New"/>
          <w:b/>
          <w:spacing w:val="-1"/>
          <w:sz w:val="24"/>
        </w:rPr>
        <w:t>2</w:t>
      </w:r>
      <w:r>
        <w:rPr>
          <w:rFonts w:ascii="Courier New" w:hAnsi="Courier New" w:eastAsia="Courier New"/>
          <w:b/>
          <w:sz w:val="24"/>
        </w:rPr>
        <w:t>2</w:t>
      </w:r>
      <w:r>
        <w:rPr>
          <w:rFonts w:ascii="Courier New" w:hAnsi="Courier New" w:eastAsia="Courier New"/>
          <w:b/>
          <w:spacing w:val="-85"/>
          <w:sz w:val="24"/>
        </w:rPr>
        <w:t xml:space="preserve"> </w:t>
      </w:r>
      <w:r>
        <w:rPr>
          <w:sz w:val="24"/>
        </w:rPr>
        <w:t>所示。</w:t>
      </w:r>
    </w:p>
    <w:p w14:paraId="42E744CB">
      <w:pPr>
        <w:spacing w:after="0" w:line="480" w:lineRule="auto"/>
        <w:jc w:val="both"/>
        <w:rPr>
          <w:sz w:val="24"/>
        </w:rPr>
        <w:sectPr>
          <w:pgSz w:w="11910" w:h="16840"/>
          <w:pgMar w:top="1500" w:right="900" w:bottom="280" w:left="1680" w:header="720" w:footer="720" w:gutter="0"/>
          <w:cols w:space="720" w:num="1"/>
        </w:sectPr>
      </w:pPr>
    </w:p>
    <w:p w14:paraId="4A361DFD">
      <w:pPr>
        <w:pStyle w:val="2"/>
        <w:ind w:left="1213"/>
        <w:rPr>
          <w:sz w:val="20"/>
        </w:rPr>
      </w:pPr>
      <w:r>
        <w:rPr>
          <w:sz w:val="20"/>
        </w:rPr>
        <w:drawing>
          <wp:inline distT="0" distB="0" distL="0" distR="0">
            <wp:extent cx="3850640" cy="3811270"/>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pic:cNvPicPr>
                      <a:picLocks noChangeAspect="1"/>
                    </pic:cNvPicPr>
                  </pic:nvPicPr>
                  <pic:blipFill>
                    <a:blip r:embed="rId25" cstate="print"/>
                    <a:stretch>
                      <a:fillRect/>
                    </a:stretch>
                  </pic:blipFill>
                  <pic:spPr>
                    <a:xfrm>
                      <a:off x="0" y="0"/>
                      <a:ext cx="3851204" cy="3811904"/>
                    </a:xfrm>
                    <a:prstGeom prst="rect">
                      <a:avLst/>
                    </a:prstGeom>
                  </pic:spPr>
                </pic:pic>
              </a:graphicData>
            </a:graphic>
          </wp:inline>
        </w:drawing>
      </w:r>
    </w:p>
    <w:p w14:paraId="7F391D64">
      <w:pPr>
        <w:pStyle w:val="2"/>
        <w:spacing w:before="1"/>
        <w:rPr>
          <w:sz w:val="18"/>
        </w:rPr>
      </w:pPr>
    </w:p>
    <w:p w14:paraId="5FC4D727">
      <w:pPr>
        <w:pStyle w:val="2"/>
        <w:spacing w:before="66"/>
        <w:ind w:left="2660"/>
      </w:pPr>
      <w:r>
        <w:rPr>
          <w:spacing w:val="-30"/>
        </w:rPr>
        <w:t xml:space="preserve">图 </w:t>
      </w:r>
      <w:r>
        <w:rPr>
          <w:rFonts w:ascii="Courier New" w:eastAsia="Courier New"/>
          <w:b/>
        </w:rPr>
        <w:t>20</w:t>
      </w:r>
      <w:r>
        <w:rPr>
          <w:rFonts w:ascii="Courier New" w:eastAsia="Courier New"/>
          <w:b/>
          <w:spacing w:val="94"/>
        </w:rPr>
        <w:t xml:space="preserve"> </w:t>
      </w:r>
      <w:r>
        <w:rPr>
          <w:spacing w:val="-1"/>
        </w:rPr>
        <w:t>移除路由器的静态路由</w:t>
      </w:r>
    </w:p>
    <w:p w14:paraId="06E87E76">
      <w:pPr>
        <w:pStyle w:val="2"/>
        <w:rPr>
          <w:sz w:val="20"/>
        </w:rPr>
      </w:pPr>
    </w:p>
    <w:p w14:paraId="2CDC7AA3">
      <w:pPr>
        <w:pStyle w:val="2"/>
        <w:spacing w:before="3"/>
        <w:rPr>
          <w:sz w:val="29"/>
        </w:rPr>
      </w:pPr>
      <w:r>
        <w:drawing>
          <wp:anchor distT="0" distB="0" distL="0" distR="0" simplePos="0" relativeHeight="251659264" behindDoc="0" locked="0" layoutInCell="1" allowOverlap="1">
            <wp:simplePos x="0" y="0"/>
            <wp:positionH relativeFrom="page">
              <wp:posOffset>1729105</wp:posOffset>
            </wp:positionH>
            <wp:positionV relativeFrom="paragraph">
              <wp:posOffset>253365</wp:posOffset>
            </wp:positionV>
            <wp:extent cx="4078605" cy="4003040"/>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pic:cNvPicPr>
                      <a:picLocks noChangeAspect="1"/>
                    </pic:cNvPicPr>
                  </pic:nvPicPr>
                  <pic:blipFill>
                    <a:blip r:embed="rId26" cstate="print"/>
                    <a:stretch>
                      <a:fillRect/>
                    </a:stretch>
                  </pic:blipFill>
                  <pic:spPr>
                    <a:xfrm>
                      <a:off x="0" y="0"/>
                      <a:ext cx="4078917" cy="4003262"/>
                    </a:xfrm>
                    <a:prstGeom prst="rect">
                      <a:avLst/>
                    </a:prstGeom>
                  </pic:spPr>
                </pic:pic>
              </a:graphicData>
            </a:graphic>
          </wp:anchor>
        </w:drawing>
      </w:r>
    </w:p>
    <w:p w14:paraId="4298D2FF">
      <w:pPr>
        <w:spacing w:after="0"/>
        <w:rPr>
          <w:sz w:val="29"/>
        </w:rPr>
        <w:sectPr>
          <w:pgSz w:w="11910" w:h="16840"/>
          <w:pgMar w:top="1520" w:right="900" w:bottom="280" w:left="1680" w:header="720" w:footer="720" w:gutter="0"/>
          <w:cols w:space="720" w:num="1"/>
        </w:sectPr>
      </w:pPr>
    </w:p>
    <w:p w14:paraId="5E0805B0">
      <w:pPr>
        <w:spacing w:before="40"/>
        <w:ind w:left="117" w:right="893" w:firstLine="0"/>
        <w:jc w:val="center"/>
        <w:rPr>
          <w:sz w:val="24"/>
        </w:rPr>
      </w:pPr>
      <w:r>
        <w:rPr>
          <w:spacing w:val="-30"/>
          <w:sz w:val="24"/>
        </w:rPr>
        <w:t xml:space="preserve">图 </w:t>
      </w:r>
      <w:r>
        <w:rPr>
          <w:rFonts w:ascii="Courier New" w:eastAsia="Courier New"/>
          <w:b/>
          <w:sz w:val="24"/>
        </w:rPr>
        <w:t>21</w:t>
      </w:r>
      <w:r>
        <w:rPr>
          <w:rFonts w:ascii="Courier New" w:eastAsia="Courier New"/>
          <w:b/>
          <w:spacing w:val="94"/>
          <w:sz w:val="24"/>
        </w:rPr>
        <w:t xml:space="preserve"> </w:t>
      </w:r>
      <w:r>
        <w:rPr>
          <w:spacing w:val="-2"/>
          <w:sz w:val="24"/>
        </w:rPr>
        <w:t>查看路由器端口状态</w:t>
      </w:r>
    </w:p>
    <w:p w14:paraId="7CC2DFE7">
      <w:pPr>
        <w:pStyle w:val="2"/>
        <w:rPr>
          <w:sz w:val="20"/>
        </w:rPr>
      </w:pPr>
    </w:p>
    <w:p w14:paraId="06095D58">
      <w:pPr>
        <w:pStyle w:val="2"/>
        <w:spacing w:before="7"/>
        <w:rPr>
          <w:sz w:val="29"/>
        </w:rPr>
      </w:pPr>
      <w:r>
        <w:drawing>
          <wp:anchor distT="0" distB="0" distL="0" distR="0" simplePos="0" relativeHeight="251659264" behindDoc="0" locked="0" layoutInCell="1" allowOverlap="1">
            <wp:simplePos x="0" y="0"/>
            <wp:positionH relativeFrom="page">
              <wp:posOffset>1712595</wp:posOffset>
            </wp:positionH>
            <wp:positionV relativeFrom="paragraph">
              <wp:posOffset>255270</wp:posOffset>
            </wp:positionV>
            <wp:extent cx="4113530" cy="4008755"/>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png"/>
                    <pic:cNvPicPr>
                      <a:picLocks noChangeAspect="1"/>
                    </pic:cNvPicPr>
                  </pic:nvPicPr>
                  <pic:blipFill>
                    <a:blip r:embed="rId27" cstate="print"/>
                    <a:stretch>
                      <a:fillRect/>
                    </a:stretch>
                  </pic:blipFill>
                  <pic:spPr>
                    <a:xfrm>
                      <a:off x="0" y="0"/>
                      <a:ext cx="4113508" cy="4009072"/>
                    </a:xfrm>
                    <a:prstGeom prst="rect">
                      <a:avLst/>
                    </a:prstGeom>
                  </pic:spPr>
                </pic:pic>
              </a:graphicData>
            </a:graphic>
          </wp:anchor>
        </w:drawing>
      </w:r>
    </w:p>
    <w:p w14:paraId="1680E774">
      <w:pPr>
        <w:pStyle w:val="2"/>
        <w:spacing w:before="7"/>
        <w:rPr>
          <w:sz w:val="22"/>
        </w:rPr>
      </w:pPr>
    </w:p>
    <w:p w14:paraId="4700285C">
      <w:pPr>
        <w:spacing w:before="0"/>
        <w:ind w:left="117" w:right="893" w:firstLine="0"/>
        <w:jc w:val="center"/>
        <w:rPr>
          <w:sz w:val="24"/>
        </w:rPr>
      </w:pPr>
      <w:r>
        <w:rPr>
          <w:spacing w:val="-30"/>
          <w:sz w:val="24"/>
        </w:rPr>
        <w:t xml:space="preserve">图 </w:t>
      </w:r>
      <w:r>
        <w:rPr>
          <w:rFonts w:ascii="Courier New" w:eastAsia="Courier New"/>
          <w:b/>
          <w:sz w:val="24"/>
        </w:rPr>
        <w:t>22</w:t>
      </w:r>
      <w:r>
        <w:rPr>
          <w:rFonts w:ascii="Courier New" w:eastAsia="Courier New"/>
          <w:b/>
          <w:spacing w:val="94"/>
          <w:sz w:val="24"/>
        </w:rPr>
        <w:t xml:space="preserve"> </w:t>
      </w:r>
      <w:r>
        <w:rPr>
          <w:spacing w:val="-2"/>
          <w:sz w:val="24"/>
        </w:rPr>
        <w:t>设置路由聚合</w:t>
      </w:r>
    </w:p>
    <w:p w14:paraId="176BE059">
      <w:pPr>
        <w:pStyle w:val="2"/>
        <w:rPr>
          <w:sz w:val="28"/>
        </w:rPr>
      </w:pPr>
    </w:p>
    <w:p w14:paraId="72FDE751">
      <w:pPr>
        <w:pStyle w:val="2"/>
        <w:spacing w:before="3"/>
        <w:rPr>
          <w:sz w:val="27"/>
        </w:rPr>
      </w:pPr>
    </w:p>
    <w:p w14:paraId="37B37C7C">
      <w:pPr>
        <w:pStyle w:val="7"/>
        <w:numPr>
          <w:ilvl w:val="0"/>
          <w:numId w:val="2"/>
        </w:numPr>
        <w:tabs>
          <w:tab w:val="left" w:pos="890"/>
        </w:tabs>
        <w:spacing w:before="0" w:after="0" w:line="480" w:lineRule="auto"/>
        <w:ind w:left="120" w:right="779" w:firstLine="0"/>
        <w:jc w:val="both"/>
        <w:rPr>
          <w:sz w:val="24"/>
        </w:rPr>
      </w:pPr>
      <w:r>
        <w:rPr>
          <w:spacing w:val="-3"/>
          <w:sz w:val="24"/>
        </w:rPr>
        <w:t xml:space="preserve">第十五步：验证主机之间的连通性。鼠标点击主机 </w:t>
      </w:r>
      <w:r>
        <w:rPr>
          <w:rFonts w:ascii="Courier New" w:hAnsi="Courier New" w:eastAsia="Courier New"/>
          <w:b/>
          <w:spacing w:val="-2"/>
          <w:sz w:val="24"/>
        </w:rPr>
        <w:t>1</w:t>
      </w:r>
      <w:r>
        <w:rPr>
          <w:spacing w:val="-2"/>
          <w:sz w:val="24"/>
        </w:rPr>
        <w:t>，选择桌面，选择命</w:t>
      </w:r>
      <w:r>
        <w:rPr>
          <w:sz w:val="24"/>
        </w:rPr>
        <w:t>令提示符，输入命令</w:t>
      </w:r>
      <w:r>
        <w:rPr>
          <w:rFonts w:ascii="Courier New" w:hAnsi="Courier New" w:eastAsia="Courier New"/>
          <w:sz w:val="24"/>
        </w:rPr>
        <w:t>”</w:t>
      </w:r>
      <w:r>
        <w:rPr>
          <w:rFonts w:ascii="Courier New" w:hAnsi="Courier New" w:eastAsia="Courier New"/>
          <w:b/>
          <w:sz w:val="24"/>
        </w:rPr>
        <w:t>ping</w:t>
      </w:r>
      <w:r>
        <w:rPr>
          <w:rFonts w:ascii="Courier New" w:hAnsi="Courier New" w:eastAsia="Courier New"/>
          <w:b/>
          <w:spacing w:val="-16"/>
          <w:sz w:val="24"/>
        </w:rPr>
        <w:t xml:space="preserve"> </w:t>
      </w:r>
      <w:r>
        <w:rPr>
          <w:rFonts w:ascii="Courier New" w:hAnsi="Courier New" w:eastAsia="Courier New"/>
          <w:b/>
          <w:sz w:val="24"/>
        </w:rPr>
        <w:t>192</w:t>
      </w:r>
      <w:r>
        <w:rPr>
          <w:rFonts w:ascii="Courier New" w:hAnsi="Courier New" w:eastAsia="Courier New"/>
          <w:sz w:val="24"/>
        </w:rPr>
        <w:t>.</w:t>
      </w:r>
      <w:r>
        <w:rPr>
          <w:rFonts w:ascii="Courier New" w:hAnsi="Courier New" w:eastAsia="Courier New"/>
          <w:b/>
          <w:sz w:val="24"/>
        </w:rPr>
        <w:t>168</w:t>
      </w:r>
      <w:r>
        <w:rPr>
          <w:rFonts w:ascii="Courier New" w:hAnsi="Courier New" w:eastAsia="Courier New"/>
          <w:sz w:val="24"/>
        </w:rPr>
        <w:t>.</w:t>
      </w:r>
      <w:r>
        <w:rPr>
          <w:rFonts w:ascii="Courier New" w:hAnsi="Courier New" w:eastAsia="Courier New"/>
          <w:b/>
          <w:sz w:val="24"/>
        </w:rPr>
        <w:t>16</w:t>
      </w:r>
      <w:r>
        <w:rPr>
          <w:rFonts w:ascii="Courier New" w:hAnsi="Courier New" w:eastAsia="Courier New"/>
          <w:sz w:val="24"/>
        </w:rPr>
        <w:t>.</w:t>
      </w:r>
      <w:r>
        <w:rPr>
          <w:rFonts w:ascii="Courier New" w:hAnsi="Courier New" w:eastAsia="Courier New"/>
          <w:b/>
          <w:sz w:val="24"/>
        </w:rPr>
        <w:t>198</w:t>
      </w:r>
      <w:r>
        <w:rPr>
          <w:rFonts w:ascii="Courier New" w:hAnsi="Courier New" w:eastAsia="Courier New"/>
          <w:sz w:val="24"/>
        </w:rPr>
        <w:t>”</w:t>
      </w:r>
      <w:r>
        <w:rPr>
          <w:spacing w:val="-5"/>
          <w:sz w:val="24"/>
        </w:rPr>
        <w:t xml:space="preserve">，试图与主机 </w:t>
      </w:r>
      <w:r>
        <w:rPr>
          <w:rFonts w:ascii="Courier New" w:hAnsi="Courier New" w:eastAsia="Courier New"/>
          <w:b/>
          <w:sz w:val="24"/>
        </w:rPr>
        <w:t>5</w:t>
      </w:r>
      <w:r>
        <w:rPr>
          <w:rFonts w:ascii="Courier New" w:hAnsi="Courier New" w:eastAsia="Courier New"/>
          <w:b/>
          <w:spacing w:val="-36"/>
          <w:sz w:val="24"/>
        </w:rPr>
        <w:t xml:space="preserve"> </w:t>
      </w:r>
      <w:r>
        <w:rPr>
          <w:sz w:val="24"/>
        </w:rPr>
        <w:t>建立连接，结</w:t>
      </w:r>
      <w:r>
        <w:rPr>
          <w:spacing w:val="-8"/>
          <w:sz w:val="24"/>
        </w:rPr>
        <w:t xml:space="preserve">果如图 </w:t>
      </w:r>
      <w:r>
        <w:rPr>
          <w:rFonts w:ascii="Courier New" w:hAnsi="Courier New" w:eastAsia="Courier New"/>
          <w:b/>
          <w:sz w:val="24"/>
        </w:rPr>
        <w:t>23</w:t>
      </w:r>
      <w:r>
        <w:rPr>
          <w:rFonts w:ascii="Courier New" w:hAnsi="Courier New" w:eastAsia="Courier New"/>
          <w:b/>
          <w:spacing w:val="-36"/>
          <w:sz w:val="24"/>
        </w:rPr>
        <w:t xml:space="preserve"> </w:t>
      </w:r>
      <w:r>
        <w:rPr>
          <w:sz w:val="24"/>
        </w:rPr>
        <w:t>所示。收到回复表示主机之间通信正常，表示路由聚合成功。鼠标点</w:t>
      </w:r>
      <w:r>
        <w:rPr>
          <w:spacing w:val="-13"/>
          <w:sz w:val="24"/>
        </w:rPr>
        <w:t xml:space="preserve">击主机 </w:t>
      </w:r>
      <w:r>
        <w:rPr>
          <w:rFonts w:ascii="Courier New" w:hAnsi="Courier New" w:eastAsia="Courier New"/>
          <w:b/>
          <w:sz w:val="24"/>
        </w:rPr>
        <w:t>5</w:t>
      </w:r>
      <w:r>
        <w:rPr>
          <w:spacing w:val="-12"/>
          <w:sz w:val="24"/>
        </w:rPr>
        <w:t>，选择桌面，选择命令提示符，输入命令</w:t>
      </w:r>
      <w:r>
        <w:rPr>
          <w:rFonts w:ascii="Courier New" w:hAnsi="Courier New" w:eastAsia="Courier New"/>
          <w:sz w:val="24"/>
        </w:rPr>
        <w:t>”</w:t>
      </w:r>
      <w:r>
        <w:rPr>
          <w:rFonts w:ascii="Courier New" w:hAnsi="Courier New" w:eastAsia="Courier New"/>
          <w:b/>
          <w:sz w:val="24"/>
        </w:rPr>
        <w:t>ping</w:t>
      </w:r>
      <w:r>
        <w:rPr>
          <w:rFonts w:ascii="Courier New" w:hAnsi="Courier New" w:eastAsia="Courier New"/>
          <w:b/>
          <w:spacing w:val="-17"/>
          <w:sz w:val="24"/>
        </w:rPr>
        <w:t xml:space="preserve"> </w:t>
      </w:r>
      <w:r>
        <w:rPr>
          <w:rFonts w:ascii="Courier New" w:hAnsi="Courier New" w:eastAsia="Courier New"/>
          <w:b/>
          <w:sz w:val="24"/>
        </w:rPr>
        <w:t>192</w:t>
      </w:r>
      <w:r>
        <w:rPr>
          <w:rFonts w:ascii="Courier New" w:hAnsi="Courier New" w:eastAsia="Courier New"/>
          <w:sz w:val="24"/>
        </w:rPr>
        <w:t>.</w:t>
      </w:r>
      <w:r>
        <w:rPr>
          <w:rFonts w:ascii="Courier New" w:hAnsi="Courier New" w:eastAsia="Courier New"/>
          <w:b/>
          <w:sz w:val="24"/>
        </w:rPr>
        <w:t>168</w:t>
      </w:r>
      <w:r>
        <w:rPr>
          <w:rFonts w:ascii="Courier New" w:hAnsi="Courier New" w:eastAsia="Courier New"/>
          <w:sz w:val="24"/>
        </w:rPr>
        <w:t>.</w:t>
      </w:r>
      <w:r>
        <w:rPr>
          <w:rFonts w:ascii="Courier New" w:hAnsi="Courier New" w:eastAsia="Courier New"/>
          <w:b/>
          <w:sz w:val="24"/>
        </w:rPr>
        <w:t>16</w:t>
      </w:r>
      <w:r>
        <w:rPr>
          <w:rFonts w:ascii="Courier New" w:hAnsi="Courier New" w:eastAsia="Courier New"/>
          <w:sz w:val="24"/>
        </w:rPr>
        <w:t>.</w:t>
      </w:r>
      <w:r>
        <w:rPr>
          <w:rFonts w:ascii="Courier New" w:hAnsi="Courier New" w:eastAsia="Courier New"/>
          <w:b/>
          <w:sz w:val="24"/>
        </w:rPr>
        <w:t>130</w:t>
      </w:r>
      <w:r>
        <w:rPr>
          <w:rFonts w:ascii="Courier New" w:hAnsi="Courier New" w:eastAsia="Courier New"/>
          <w:sz w:val="24"/>
        </w:rPr>
        <w:t>”</w:t>
      </w:r>
      <w:r>
        <w:rPr>
          <w:sz w:val="24"/>
        </w:rPr>
        <w:t>，</w:t>
      </w:r>
    </w:p>
    <w:p w14:paraId="679FED20">
      <w:pPr>
        <w:pStyle w:val="2"/>
        <w:spacing w:before="18" w:line="393" w:lineRule="auto"/>
        <w:ind w:left="120" w:right="779"/>
        <w:jc w:val="both"/>
      </w:pPr>
      <w:r>
        <w:rPr>
          <w:w w:val="95"/>
        </w:rPr>
        <w:t>试图与主机</w:t>
      </w:r>
      <w:r>
        <w:rPr>
          <w:spacing w:val="40"/>
        </w:rPr>
        <w:t xml:space="preserve"> </w:t>
      </w:r>
      <w:r>
        <w:rPr>
          <w:rFonts w:ascii="Courier New" w:eastAsia="Courier New"/>
          <w:b/>
          <w:w w:val="95"/>
        </w:rPr>
        <w:t xml:space="preserve">4 </w:t>
      </w:r>
      <w:r>
        <w:rPr>
          <w:w w:val="95"/>
        </w:rPr>
        <w:t>建立连接，结果如图</w:t>
      </w:r>
      <w:r>
        <w:rPr>
          <w:spacing w:val="40"/>
        </w:rPr>
        <w:t xml:space="preserve"> </w:t>
      </w:r>
      <w:r>
        <w:rPr>
          <w:rFonts w:ascii="Courier New" w:eastAsia="Courier New"/>
          <w:b/>
          <w:w w:val="95"/>
        </w:rPr>
        <w:t xml:space="preserve">24 </w:t>
      </w:r>
      <w:r>
        <w:rPr>
          <w:w w:val="95"/>
        </w:rPr>
        <w:t>所示。收到回复表示主机之间通信正常，</w:t>
      </w:r>
      <w:r>
        <w:rPr>
          <w:spacing w:val="-2"/>
        </w:rPr>
        <w:t>表示路由聚合成功。</w:t>
      </w:r>
    </w:p>
    <w:p w14:paraId="6FBEFD33">
      <w:pPr>
        <w:spacing w:after="0" w:line="393" w:lineRule="auto"/>
        <w:jc w:val="both"/>
        <w:sectPr>
          <w:pgSz w:w="11910" w:h="16840"/>
          <w:pgMar w:top="1540" w:right="900" w:bottom="280" w:left="1680" w:header="720" w:footer="720" w:gutter="0"/>
          <w:cols w:space="720" w:num="1"/>
        </w:sectPr>
      </w:pPr>
    </w:p>
    <w:p w14:paraId="60E9ACE1">
      <w:pPr>
        <w:pStyle w:val="2"/>
        <w:ind w:left="1298"/>
        <w:rPr>
          <w:sz w:val="20"/>
        </w:rPr>
      </w:pPr>
      <w:r>
        <w:rPr>
          <w:sz w:val="20"/>
        </w:rPr>
        <w:drawing>
          <wp:inline distT="0" distB="0" distL="0" distR="0">
            <wp:extent cx="3745230" cy="3625215"/>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pic:cNvPicPr>
                      <a:picLocks noChangeAspect="1"/>
                    </pic:cNvPicPr>
                  </pic:nvPicPr>
                  <pic:blipFill>
                    <a:blip r:embed="rId28" cstate="print"/>
                    <a:stretch>
                      <a:fillRect/>
                    </a:stretch>
                  </pic:blipFill>
                  <pic:spPr>
                    <a:xfrm>
                      <a:off x="0" y="0"/>
                      <a:ext cx="3745593" cy="3625215"/>
                    </a:xfrm>
                    <a:prstGeom prst="rect">
                      <a:avLst/>
                    </a:prstGeom>
                  </pic:spPr>
                </pic:pic>
              </a:graphicData>
            </a:graphic>
          </wp:inline>
        </w:drawing>
      </w:r>
    </w:p>
    <w:p w14:paraId="273D77C2">
      <w:pPr>
        <w:pStyle w:val="2"/>
        <w:spacing w:before="3"/>
        <w:rPr>
          <w:sz w:val="18"/>
        </w:rPr>
      </w:pPr>
    </w:p>
    <w:p w14:paraId="63D7AB6D">
      <w:pPr>
        <w:spacing w:before="66"/>
        <w:ind w:left="2780" w:right="0" w:firstLine="0"/>
        <w:jc w:val="left"/>
        <w:rPr>
          <w:sz w:val="24"/>
        </w:rPr>
      </w:pPr>
      <w:r>
        <w:rPr>
          <w:spacing w:val="-30"/>
          <w:sz w:val="24"/>
        </w:rPr>
        <w:t xml:space="preserve">图 </w:t>
      </w:r>
      <w:r>
        <w:rPr>
          <w:rFonts w:ascii="Courier New" w:eastAsia="Courier New"/>
          <w:b/>
          <w:sz w:val="24"/>
        </w:rPr>
        <w:t>23</w:t>
      </w:r>
      <w:r>
        <w:rPr>
          <w:rFonts w:ascii="Courier New" w:eastAsia="Courier New"/>
          <w:b/>
          <w:spacing w:val="94"/>
          <w:sz w:val="24"/>
        </w:rPr>
        <w:t xml:space="preserve"> </w:t>
      </w:r>
      <w:r>
        <w:rPr>
          <w:spacing w:val="-2"/>
          <w:sz w:val="24"/>
        </w:rPr>
        <w:t>查看路由器端口状态</w:t>
      </w:r>
    </w:p>
    <w:p w14:paraId="78F6F4AA">
      <w:pPr>
        <w:pStyle w:val="2"/>
        <w:rPr>
          <w:sz w:val="20"/>
        </w:rPr>
      </w:pPr>
    </w:p>
    <w:p w14:paraId="2AD07442">
      <w:pPr>
        <w:pStyle w:val="2"/>
        <w:spacing w:before="4"/>
        <w:rPr>
          <w:sz w:val="26"/>
        </w:rPr>
      </w:pPr>
      <w:r>
        <w:drawing>
          <wp:anchor distT="0" distB="0" distL="0" distR="0" simplePos="0" relativeHeight="251659264" behindDoc="0" locked="0" layoutInCell="1" allowOverlap="1">
            <wp:simplePos x="0" y="0"/>
            <wp:positionH relativeFrom="page">
              <wp:posOffset>1938020</wp:posOffset>
            </wp:positionH>
            <wp:positionV relativeFrom="paragraph">
              <wp:posOffset>229870</wp:posOffset>
            </wp:positionV>
            <wp:extent cx="3658870" cy="364871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png"/>
                    <pic:cNvPicPr>
                      <a:picLocks noChangeAspect="1"/>
                    </pic:cNvPicPr>
                  </pic:nvPicPr>
                  <pic:blipFill>
                    <a:blip r:embed="rId29" cstate="print"/>
                    <a:stretch>
                      <a:fillRect/>
                    </a:stretch>
                  </pic:blipFill>
                  <pic:spPr>
                    <a:xfrm>
                      <a:off x="0" y="0"/>
                      <a:ext cx="3659179" cy="3648455"/>
                    </a:xfrm>
                    <a:prstGeom prst="rect">
                      <a:avLst/>
                    </a:prstGeom>
                  </pic:spPr>
                </pic:pic>
              </a:graphicData>
            </a:graphic>
          </wp:anchor>
        </w:drawing>
      </w:r>
    </w:p>
    <w:p w14:paraId="76A2A53B">
      <w:pPr>
        <w:pStyle w:val="2"/>
        <w:spacing w:before="4"/>
        <w:rPr>
          <w:sz w:val="21"/>
        </w:rPr>
      </w:pPr>
    </w:p>
    <w:p w14:paraId="5B05CF22">
      <w:pPr>
        <w:spacing w:before="0"/>
        <w:ind w:left="2780" w:right="0" w:firstLine="0"/>
        <w:jc w:val="left"/>
        <w:rPr>
          <w:sz w:val="24"/>
        </w:rPr>
      </w:pPr>
      <w:r>
        <w:rPr>
          <w:spacing w:val="-30"/>
          <w:sz w:val="24"/>
        </w:rPr>
        <w:t xml:space="preserve">图 </w:t>
      </w:r>
      <w:r>
        <w:rPr>
          <w:rFonts w:ascii="Courier New" w:eastAsia="Courier New"/>
          <w:b/>
          <w:sz w:val="24"/>
        </w:rPr>
        <w:t>24</w:t>
      </w:r>
      <w:r>
        <w:rPr>
          <w:rFonts w:ascii="Courier New" w:eastAsia="Courier New"/>
          <w:b/>
          <w:spacing w:val="94"/>
          <w:sz w:val="24"/>
        </w:rPr>
        <w:t xml:space="preserve"> </w:t>
      </w:r>
      <w:r>
        <w:rPr>
          <w:spacing w:val="-2"/>
          <w:sz w:val="24"/>
        </w:rPr>
        <w:t>查看路由器端口状态</w:t>
      </w:r>
    </w:p>
    <w:p w14:paraId="7E2ABB62">
      <w:pPr>
        <w:spacing w:after="0"/>
        <w:jc w:val="left"/>
        <w:rPr>
          <w:sz w:val="24"/>
        </w:rPr>
        <w:sectPr>
          <w:pgSz w:w="11910" w:h="16840"/>
          <w:pgMar w:top="1500" w:right="900" w:bottom="280" w:left="1680" w:header="720" w:footer="720" w:gutter="0"/>
          <w:cols w:space="720" w:num="1"/>
        </w:sectPr>
      </w:pPr>
    </w:p>
    <w:p w14:paraId="7F577774">
      <w:pPr>
        <w:spacing w:before="47"/>
        <w:ind w:left="120" w:right="0" w:firstLine="0"/>
        <w:jc w:val="left"/>
        <w:rPr>
          <w:rFonts w:hint="eastAsia" w:ascii="黑体" w:eastAsia="黑体"/>
          <w:b/>
          <w:sz w:val="24"/>
        </w:rPr>
      </w:pPr>
      <w:r>
        <w:rPr>
          <w:rFonts w:hint="eastAsia" w:ascii="黑体" w:eastAsia="黑体"/>
          <w:b/>
          <w:w w:val="95"/>
          <w:sz w:val="24"/>
        </w:rPr>
        <w:t>四、实验体</w:t>
      </w:r>
      <w:r>
        <w:rPr>
          <w:rFonts w:hint="eastAsia" w:ascii="黑体" w:eastAsia="黑体"/>
          <w:b/>
          <w:spacing w:val="-10"/>
          <w:w w:val="95"/>
          <w:sz w:val="24"/>
        </w:rPr>
        <w:t>会</w:t>
      </w:r>
    </w:p>
    <w:p w14:paraId="3123AEAA">
      <w:pPr>
        <w:pStyle w:val="2"/>
        <w:rPr>
          <w:rFonts w:ascii="黑体"/>
          <w:b/>
        </w:rPr>
      </w:pPr>
    </w:p>
    <w:p w14:paraId="7EBFEAC8">
      <w:pPr>
        <w:pStyle w:val="2"/>
        <w:spacing w:before="8"/>
        <w:rPr>
          <w:rFonts w:ascii="黑体"/>
          <w:b/>
          <w:sz w:val="22"/>
        </w:rPr>
      </w:pPr>
    </w:p>
    <w:p w14:paraId="5389F367">
      <w:pPr>
        <w:pStyle w:val="2"/>
        <w:ind w:left="120"/>
      </w:pPr>
      <w:r>
        <w:rPr>
          <w:rFonts w:ascii="Courier New" w:eastAsia="Courier New"/>
          <w:b/>
        </w:rPr>
        <w:t>1</w:t>
      </w:r>
      <w:r>
        <w:rPr>
          <w:rFonts w:ascii="Courier New" w:eastAsia="Courier New"/>
          <w:b/>
          <w:spacing w:val="95"/>
        </w:rPr>
        <w:t xml:space="preserve"> </w:t>
      </w:r>
      <w:r>
        <w:rPr>
          <w:spacing w:val="-1"/>
        </w:rPr>
        <w:t>配置超网有助于提升整个网络性能，加快主机之间通信的速度。</w:t>
      </w:r>
    </w:p>
    <w:p w14:paraId="56B4BBD4">
      <w:pPr>
        <w:pStyle w:val="2"/>
        <w:spacing w:before="4"/>
      </w:pPr>
    </w:p>
    <w:p w14:paraId="1D7EA94A">
      <w:pPr>
        <w:pStyle w:val="7"/>
        <w:numPr>
          <w:ilvl w:val="0"/>
          <w:numId w:val="3"/>
        </w:numPr>
        <w:tabs>
          <w:tab w:val="left" w:pos="529"/>
        </w:tabs>
        <w:spacing w:before="1" w:after="0" w:line="240" w:lineRule="auto"/>
        <w:ind w:left="528" w:right="0" w:hanging="409"/>
        <w:jc w:val="left"/>
        <w:rPr>
          <w:sz w:val="24"/>
        </w:rPr>
      </w:pPr>
      <w:r>
        <w:rPr>
          <w:spacing w:val="-5"/>
          <w:sz w:val="24"/>
        </w:rPr>
        <w:t xml:space="preserve">超网的优点是可以充分利用 </w:t>
      </w:r>
      <w:r>
        <w:rPr>
          <w:rFonts w:ascii="Courier New" w:eastAsia="Courier New"/>
          <w:sz w:val="24"/>
        </w:rPr>
        <w:t>C</w:t>
      </w:r>
      <w:r>
        <w:rPr>
          <w:rFonts w:ascii="Courier New" w:eastAsia="Courier New"/>
          <w:spacing w:val="-85"/>
          <w:sz w:val="24"/>
        </w:rPr>
        <w:t xml:space="preserve"> </w:t>
      </w:r>
      <w:r>
        <w:rPr>
          <w:spacing w:val="-2"/>
          <w:sz w:val="24"/>
        </w:rPr>
        <w:t>类网络空间资源</w:t>
      </w:r>
    </w:p>
    <w:p w14:paraId="6B33845F">
      <w:pPr>
        <w:pStyle w:val="2"/>
        <w:spacing w:before="4"/>
      </w:pPr>
    </w:p>
    <w:p w14:paraId="01467A20">
      <w:pPr>
        <w:pStyle w:val="7"/>
        <w:numPr>
          <w:ilvl w:val="0"/>
          <w:numId w:val="3"/>
        </w:numPr>
        <w:tabs>
          <w:tab w:val="left" w:pos="529"/>
        </w:tabs>
        <w:spacing w:before="0" w:after="0" w:line="393" w:lineRule="auto"/>
        <w:ind w:left="120" w:right="897" w:firstLine="0"/>
        <w:jc w:val="left"/>
        <w:rPr>
          <w:sz w:val="24"/>
        </w:rPr>
      </w:pPr>
      <w:r>
        <w:rPr>
          <w:spacing w:val="-2"/>
          <w:sz w:val="24"/>
        </w:rPr>
        <w:t>在多数情况下，使用超网地址分配乐意使分配的网络空间与实际所需的结点数量相匹配，因而提高了地址空间的利用率</w:t>
      </w:r>
    </w:p>
    <w:sectPr>
      <w:pgSz w:w="11910" w:h="16840"/>
      <w:pgMar w:top="1420" w:right="90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7"/>
      <w:numFmt w:val="decimal"/>
      <w:lvlText w:val="（%1）"/>
      <w:lvlJc w:val="left"/>
      <w:pPr>
        <w:ind w:left="120" w:hanging="625"/>
        <w:jc w:val="left"/>
      </w:pPr>
      <w:rPr>
        <w:rFonts w:hint="default" w:ascii="宋体" w:hAnsi="宋体" w:eastAsia="宋体" w:cs="宋体"/>
        <w:b w:val="0"/>
        <w:bCs w:val="0"/>
        <w:i w:val="0"/>
        <w:iCs w:val="0"/>
        <w:spacing w:val="-1"/>
        <w:w w:val="100"/>
        <w:sz w:val="22"/>
        <w:szCs w:val="22"/>
        <w:lang w:val="en-US" w:eastAsia="zh-CN" w:bidi="ar-SA"/>
      </w:rPr>
    </w:lvl>
    <w:lvl w:ilvl="1" w:tentative="0">
      <w:start w:val="0"/>
      <w:numFmt w:val="bullet"/>
      <w:lvlText w:val="•"/>
      <w:lvlJc w:val="left"/>
      <w:pPr>
        <w:ind w:left="1040" w:hanging="625"/>
      </w:pPr>
      <w:rPr>
        <w:rFonts w:hint="default"/>
        <w:lang w:val="en-US" w:eastAsia="zh-CN" w:bidi="ar-SA"/>
      </w:rPr>
    </w:lvl>
    <w:lvl w:ilvl="2" w:tentative="0">
      <w:start w:val="0"/>
      <w:numFmt w:val="bullet"/>
      <w:lvlText w:val="•"/>
      <w:lvlJc w:val="left"/>
      <w:pPr>
        <w:ind w:left="1961" w:hanging="625"/>
      </w:pPr>
      <w:rPr>
        <w:rFonts w:hint="default"/>
        <w:lang w:val="en-US" w:eastAsia="zh-CN" w:bidi="ar-SA"/>
      </w:rPr>
    </w:lvl>
    <w:lvl w:ilvl="3" w:tentative="0">
      <w:start w:val="0"/>
      <w:numFmt w:val="bullet"/>
      <w:lvlText w:val="•"/>
      <w:lvlJc w:val="left"/>
      <w:pPr>
        <w:ind w:left="2881" w:hanging="625"/>
      </w:pPr>
      <w:rPr>
        <w:rFonts w:hint="default"/>
        <w:lang w:val="en-US" w:eastAsia="zh-CN" w:bidi="ar-SA"/>
      </w:rPr>
    </w:lvl>
    <w:lvl w:ilvl="4" w:tentative="0">
      <w:start w:val="0"/>
      <w:numFmt w:val="bullet"/>
      <w:lvlText w:val="•"/>
      <w:lvlJc w:val="left"/>
      <w:pPr>
        <w:ind w:left="3802" w:hanging="625"/>
      </w:pPr>
      <w:rPr>
        <w:rFonts w:hint="default"/>
        <w:lang w:val="en-US" w:eastAsia="zh-CN" w:bidi="ar-SA"/>
      </w:rPr>
    </w:lvl>
    <w:lvl w:ilvl="5" w:tentative="0">
      <w:start w:val="0"/>
      <w:numFmt w:val="bullet"/>
      <w:lvlText w:val="•"/>
      <w:lvlJc w:val="left"/>
      <w:pPr>
        <w:ind w:left="4723" w:hanging="625"/>
      </w:pPr>
      <w:rPr>
        <w:rFonts w:hint="default"/>
        <w:lang w:val="en-US" w:eastAsia="zh-CN" w:bidi="ar-SA"/>
      </w:rPr>
    </w:lvl>
    <w:lvl w:ilvl="6" w:tentative="0">
      <w:start w:val="0"/>
      <w:numFmt w:val="bullet"/>
      <w:lvlText w:val="•"/>
      <w:lvlJc w:val="left"/>
      <w:pPr>
        <w:ind w:left="5643" w:hanging="625"/>
      </w:pPr>
      <w:rPr>
        <w:rFonts w:hint="default"/>
        <w:lang w:val="en-US" w:eastAsia="zh-CN" w:bidi="ar-SA"/>
      </w:rPr>
    </w:lvl>
    <w:lvl w:ilvl="7" w:tentative="0">
      <w:start w:val="0"/>
      <w:numFmt w:val="bullet"/>
      <w:lvlText w:val="•"/>
      <w:lvlJc w:val="left"/>
      <w:pPr>
        <w:ind w:left="6564" w:hanging="625"/>
      </w:pPr>
      <w:rPr>
        <w:rFonts w:hint="default"/>
        <w:lang w:val="en-US" w:eastAsia="zh-CN" w:bidi="ar-SA"/>
      </w:rPr>
    </w:lvl>
    <w:lvl w:ilvl="8" w:tentative="0">
      <w:start w:val="0"/>
      <w:numFmt w:val="bullet"/>
      <w:lvlText w:val="•"/>
      <w:lvlJc w:val="left"/>
      <w:pPr>
        <w:ind w:left="7485" w:hanging="625"/>
      </w:pPr>
      <w:rPr>
        <w:rFonts w:hint="default"/>
        <w:lang w:val="en-US" w:eastAsia="zh-CN" w:bidi="ar-SA"/>
      </w:rPr>
    </w:lvl>
  </w:abstractNum>
  <w:abstractNum w:abstractNumId="1">
    <w:nsid w:val="0053208E"/>
    <w:multiLevelType w:val="multilevel"/>
    <w:tmpl w:val="0053208E"/>
    <w:lvl w:ilvl="0" w:tentative="0">
      <w:start w:val="2"/>
      <w:numFmt w:val="decimal"/>
      <w:lvlText w:val="（%1）"/>
      <w:lvlJc w:val="left"/>
      <w:pPr>
        <w:ind w:left="745" w:hanging="625"/>
        <w:jc w:val="left"/>
      </w:pPr>
      <w:rPr>
        <w:rFonts w:hint="default" w:ascii="宋体" w:hAnsi="宋体" w:eastAsia="宋体" w:cs="宋体"/>
        <w:b w:val="0"/>
        <w:bCs w:val="0"/>
        <w:i w:val="0"/>
        <w:iCs w:val="0"/>
        <w:spacing w:val="-1"/>
        <w:w w:val="100"/>
        <w:sz w:val="22"/>
        <w:szCs w:val="22"/>
        <w:lang w:val="en-US" w:eastAsia="zh-CN" w:bidi="ar-SA"/>
      </w:rPr>
    </w:lvl>
    <w:lvl w:ilvl="1" w:tentative="0">
      <w:start w:val="0"/>
      <w:numFmt w:val="bullet"/>
      <w:lvlText w:val="•"/>
      <w:lvlJc w:val="left"/>
      <w:pPr>
        <w:ind w:left="1598" w:hanging="625"/>
      </w:pPr>
      <w:rPr>
        <w:rFonts w:hint="default"/>
        <w:lang w:val="en-US" w:eastAsia="zh-CN" w:bidi="ar-SA"/>
      </w:rPr>
    </w:lvl>
    <w:lvl w:ilvl="2" w:tentative="0">
      <w:start w:val="0"/>
      <w:numFmt w:val="bullet"/>
      <w:lvlText w:val="•"/>
      <w:lvlJc w:val="left"/>
      <w:pPr>
        <w:ind w:left="2457" w:hanging="625"/>
      </w:pPr>
      <w:rPr>
        <w:rFonts w:hint="default"/>
        <w:lang w:val="en-US" w:eastAsia="zh-CN" w:bidi="ar-SA"/>
      </w:rPr>
    </w:lvl>
    <w:lvl w:ilvl="3" w:tentative="0">
      <w:start w:val="0"/>
      <w:numFmt w:val="bullet"/>
      <w:lvlText w:val="•"/>
      <w:lvlJc w:val="left"/>
      <w:pPr>
        <w:ind w:left="3315" w:hanging="625"/>
      </w:pPr>
      <w:rPr>
        <w:rFonts w:hint="default"/>
        <w:lang w:val="en-US" w:eastAsia="zh-CN" w:bidi="ar-SA"/>
      </w:rPr>
    </w:lvl>
    <w:lvl w:ilvl="4" w:tentative="0">
      <w:start w:val="0"/>
      <w:numFmt w:val="bullet"/>
      <w:lvlText w:val="•"/>
      <w:lvlJc w:val="left"/>
      <w:pPr>
        <w:ind w:left="4174" w:hanging="625"/>
      </w:pPr>
      <w:rPr>
        <w:rFonts w:hint="default"/>
        <w:lang w:val="en-US" w:eastAsia="zh-CN" w:bidi="ar-SA"/>
      </w:rPr>
    </w:lvl>
    <w:lvl w:ilvl="5" w:tentative="0">
      <w:start w:val="0"/>
      <w:numFmt w:val="bullet"/>
      <w:lvlText w:val="•"/>
      <w:lvlJc w:val="left"/>
      <w:pPr>
        <w:ind w:left="5033" w:hanging="625"/>
      </w:pPr>
      <w:rPr>
        <w:rFonts w:hint="default"/>
        <w:lang w:val="en-US" w:eastAsia="zh-CN" w:bidi="ar-SA"/>
      </w:rPr>
    </w:lvl>
    <w:lvl w:ilvl="6" w:tentative="0">
      <w:start w:val="0"/>
      <w:numFmt w:val="bullet"/>
      <w:lvlText w:val="•"/>
      <w:lvlJc w:val="left"/>
      <w:pPr>
        <w:ind w:left="5891" w:hanging="625"/>
      </w:pPr>
      <w:rPr>
        <w:rFonts w:hint="default"/>
        <w:lang w:val="en-US" w:eastAsia="zh-CN" w:bidi="ar-SA"/>
      </w:rPr>
    </w:lvl>
    <w:lvl w:ilvl="7" w:tentative="0">
      <w:start w:val="0"/>
      <w:numFmt w:val="bullet"/>
      <w:lvlText w:val="•"/>
      <w:lvlJc w:val="left"/>
      <w:pPr>
        <w:ind w:left="6750" w:hanging="625"/>
      </w:pPr>
      <w:rPr>
        <w:rFonts w:hint="default"/>
        <w:lang w:val="en-US" w:eastAsia="zh-CN" w:bidi="ar-SA"/>
      </w:rPr>
    </w:lvl>
    <w:lvl w:ilvl="8" w:tentative="0">
      <w:start w:val="0"/>
      <w:numFmt w:val="bullet"/>
      <w:lvlText w:val="•"/>
      <w:lvlJc w:val="left"/>
      <w:pPr>
        <w:ind w:left="7609" w:hanging="625"/>
      </w:pPr>
      <w:rPr>
        <w:rFonts w:hint="default"/>
        <w:lang w:val="en-US" w:eastAsia="zh-CN" w:bidi="ar-SA"/>
      </w:rPr>
    </w:lvl>
  </w:abstractNum>
  <w:abstractNum w:abstractNumId="2">
    <w:nsid w:val="59ADCABA"/>
    <w:multiLevelType w:val="multilevel"/>
    <w:tmpl w:val="59ADCABA"/>
    <w:lvl w:ilvl="0" w:tentative="0">
      <w:start w:val="2"/>
      <w:numFmt w:val="decimal"/>
      <w:lvlText w:val="%1."/>
      <w:lvlJc w:val="left"/>
      <w:pPr>
        <w:ind w:left="528" w:hanging="408"/>
        <w:jc w:val="left"/>
      </w:pPr>
      <w:rPr>
        <w:rFonts w:hint="default" w:ascii="Courier New" w:hAnsi="Courier New" w:eastAsia="Courier New" w:cs="Courier New"/>
        <w:b/>
        <w:bCs/>
        <w:i w:val="0"/>
        <w:iCs w:val="0"/>
        <w:spacing w:val="-1"/>
        <w:w w:val="100"/>
        <w:sz w:val="24"/>
        <w:szCs w:val="24"/>
        <w:lang w:val="en-US" w:eastAsia="zh-CN" w:bidi="ar-SA"/>
      </w:rPr>
    </w:lvl>
    <w:lvl w:ilvl="1" w:tentative="0">
      <w:start w:val="0"/>
      <w:numFmt w:val="bullet"/>
      <w:lvlText w:val="•"/>
      <w:lvlJc w:val="left"/>
      <w:pPr>
        <w:ind w:left="1400" w:hanging="408"/>
      </w:pPr>
      <w:rPr>
        <w:rFonts w:hint="default"/>
        <w:lang w:val="en-US" w:eastAsia="zh-CN" w:bidi="ar-SA"/>
      </w:rPr>
    </w:lvl>
    <w:lvl w:ilvl="2" w:tentative="0">
      <w:start w:val="0"/>
      <w:numFmt w:val="bullet"/>
      <w:lvlText w:val="•"/>
      <w:lvlJc w:val="left"/>
      <w:pPr>
        <w:ind w:left="2281" w:hanging="408"/>
      </w:pPr>
      <w:rPr>
        <w:rFonts w:hint="default"/>
        <w:lang w:val="en-US" w:eastAsia="zh-CN" w:bidi="ar-SA"/>
      </w:rPr>
    </w:lvl>
    <w:lvl w:ilvl="3" w:tentative="0">
      <w:start w:val="0"/>
      <w:numFmt w:val="bullet"/>
      <w:lvlText w:val="•"/>
      <w:lvlJc w:val="left"/>
      <w:pPr>
        <w:ind w:left="3161" w:hanging="408"/>
      </w:pPr>
      <w:rPr>
        <w:rFonts w:hint="default"/>
        <w:lang w:val="en-US" w:eastAsia="zh-CN" w:bidi="ar-SA"/>
      </w:rPr>
    </w:lvl>
    <w:lvl w:ilvl="4" w:tentative="0">
      <w:start w:val="0"/>
      <w:numFmt w:val="bullet"/>
      <w:lvlText w:val="•"/>
      <w:lvlJc w:val="left"/>
      <w:pPr>
        <w:ind w:left="4042" w:hanging="408"/>
      </w:pPr>
      <w:rPr>
        <w:rFonts w:hint="default"/>
        <w:lang w:val="en-US" w:eastAsia="zh-CN" w:bidi="ar-SA"/>
      </w:rPr>
    </w:lvl>
    <w:lvl w:ilvl="5" w:tentative="0">
      <w:start w:val="0"/>
      <w:numFmt w:val="bullet"/>
      <w:lvlText w:val="•"/>
      <w:lvlJc w:val="left"/>
      <w:pPr>
        <w:ind w:left="4923" w:hanging="408"/>
      </w:pPr>
      <w:rPr>
        <w:rFonts w:hint="default"/>
        <w:lang w:val="en-US" w:eastAsia="zh-CN" w:bidi="ar-SA"/>
      </w:rPr>
    </w:lvl>
    <w:lvl w:ilvl="6" w:tentative="0">
      <w:start w:val="0"/>
      <w:numFmt w:val="bullet"/>
      <w:lvlText w:val="•"/>
      <w:lvlJc w:val="left"/>
      <w:pPr>
        <w:ind w:left="5803" w:hanging="408"/>
      </w:pPr>
      <w:rPr>
        <w:rFonts w:hint="default"/>
        <w:lang w:val="en-US" w:eastAsia="zh-CN" w:bidi="ar-SA"/>
      </w:rPr>
    </w:lvl>
    <w:lvl w:ilvl="7" w:tentative="0">
      <w:start w:val="0"/>
      <w:numFmt w:val="bullet"/>
      <w:lvlText w:val="•"/>
      <w:lvlJc w:val="left"/>
      <w:pPr>
        <w:ind w:left="6684" w:hanging="408"/>
      </w:pPr>
      <w:rPr>
        <w:rFonts w:hint="default"/>
        <w:lang w:val="en-US" w:eastAsia="zh-CN" w:bidi="ar-SA"/>
      </w:rPr>
    </w:lvl>
    <w:lvl w:ilvl="8" w:tentative="0">
      <w:start w:val="0"/>
      <w:numFmt w:val="bullet"/>
      <w:lvlText w:val="•"/>
      <w:lvlJc w:val="left"/>
      <w:pPr>
        <w:ind w:left="7565" w:hanging="408"/>
      </w:pPr>
      <w:rPr>
        <w:rFonts w:hint="default"/>
        <w:lang w:val="en-US" w:eastAsia="zh-CN"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docVars>
    <w:docVar w:name="commondata" w:val="eyJoZGlkIjoiNmY2ODk2MDc5M2UyZTE4OTg4MjVjMTYwNGFlM2M2NDAifQ=="/>
  </w:docVars>
  <w:rsids>
    <w:rsidRoot w:val="00000000"/>
    <w:rsid w:val="64D0153A"/>
    <w:rsid w:val="704C63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4"/>
      <w:szCs w:val="24"/>
      <w:lang w:val="en-US" w:eastAsia="zh-CN" w:bidi="ar-SA"/>
    </w:rPr>
  </w:style>
  <w:style w:type="paragraph" w:styleId="3">
    <w:name w:val="Title"/>
    <w:basedOn w:val="1"/>
    <w:qFormat/>
    <w:uiPriority w:val="1"/>
    <w:pPr>
      <w:spacing w:before="27"/>
      <w:ind w:left="984"/>
    </w:pPr>
    <w:rPr>
      <w:rFonts w:ascii="宋体" w:hAnsi="宋体" w:eastAsia="宋体" w:cs="宋体"/>
      <w:b/>
      <w:bCs/>
      <w:sz w:val="32"/>
      <w:szCs w:val="32"/>
      <w:lang w:val="en-US" w:eastAsia="zh-CN" w:bidi="ar-SA"/>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20" w:right="776"/>
    </w:pPr>
    <w:rPr>
      <w:rFonts w:ascii="宋体" w:hAnsi="宋体" w:eastAsia="宋体" w:cs="宋体"/>
      <w:lang w:val="en-US" w:eastAsia="zh-CN" w:bidi="ar-SA"/>
    </w:rPr>
  </w:style>
  <w:style w:type="paragraph" w:customStyle="1" w:styleId="8">
    <w:name w:val="Table Paragraph"/>
    <w:basedOn w:val="1"/>
    <w:qFormat/>
    <w:uiPriority w:val="1"/>
    <w:pPr>
      <w:spacing w:before="61"/>
      <w:ind w:left="101" w:right="95"/>
      <w:jc w:val="center"/>
    </w:pPr>
    <w:rPr>
      <w:rFonts w:ascii="Courier New" w:hAnsi="Courier New" w:eastAsia="Courier New" w:cs="Courier New"/>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2564</Words>
  <Characters>3355</Characters>
  <TotalTime>1147</TotalTime>
  <ScaleCrop>false</ScaleCrop>
  <LinksUpToDate>false</LinksUpToDate>
  <CharactersWithSpaces>3637</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2024-10-14T06:27:00Z</dcterms:created>
  <dc:creator>jjzjj</dc:creator>
  <cp:lastModifiedBy>谭美姿</cp:lastModifiedBy>
  <dcterms:modified xsi:type="dcterms:W3CDTF">2024-10-15T05:20:05Z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y fmtid="{D5CDD505-2E9C-101B-9397-08002B2CF9AE}" pid="3" name="Producer">
    <vt:lpwstr>Xpdf - https://xpdf.cn</vt:lpwstr>
  </property>
  <property fmtid="{D5CDD505-2E9C-101B-9397-08002B2CF9AE}" pid="4" name="KSOProductBuildVer">
    <vt:lpwstr>2052-12.1.0.17140</vt:lpwstr>
  </property>
  <property fmtid="{D5CDD505-2E9C-101B-9397-08002B2CF9AE}" pid="5" name="ICV">
    <vt:lpwstr>F1E8ED3D81504035BB846A42A06B3B0D_12</vt:lpwstr>
  </property>
</Properties>
</file>